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1B433" w14:textId="45BDD9CF" w:rsidR="00034BC9" w:rsidRPr="00F761AE" w:rsidRDefault="00000000" w:rsidP="0045409F">
      <w:pPr>
        <w:pStyle w:val="Heading1"/>
        <w:jc w:val="center"/>
        <w:rPr>
          <w:rFonts w:ascii="Times New Roman" w:hAnsi="Times New Roman" w:cs="Times New Roman"/>
          <w:sz w:val="32"/>
          <w:szCs w:val="32"/>
        </w:rPr>
      </w:pPr>
      <w:r w:rsidRPr="00F761AE">
        <w:rPr>
          <w:rFonts w:ascii="Times New Roman" w:hAnsi="Times New Roman" w:cs="Times New Roman"/>
          <w:sz w:val="32"/>
          <w:szCs w:val="32"/>
        </w:rPr>
        <w:t>Mutual Fund NAV Prediction Using LSTM and Soft</w:t>
      </w:r>
      <w:r w:rsidR="00724589">
        <w:rPr>
          <w:rFonts w:ascii="Times New Roman" w:hAnsi="Times New Roman" w:cs="Times New Roman"/>
          <w:sz w:val="32"/>
          <w:szCs w:val="32"/>
        </w:rPr>
        <w:t xml:space="preserve"> </w:t>
      </w:r>
      <w:r w:rsidRPr="00F761AE">
        <w:rPr>
          <w:rFonts w:ascii="Times New Roman" w:hAnsi="Times New Roman" w:cs="Times New Roman"/>
          <w:sz w:val="32"/>
          <w:szCs w:val="32"/>
        </w:rPr>
        <w:t>Computing</w:t>
      </w:r>
      <w:r w:rsidR="0045409F">
        <w:rPr>
          <w:rFonts w:ascii="Times New Roman" w:hAnsi="Times New Roman" w:cs="Times New Roman"/>
          <w:sz w:val="32"/>
          <w:szCs w:val="32"/>
        </w:rPr>
        <w:br/>
      </w:r>
      <w:r w:rsidR="0045409F">
        <w:rPr>
          <w:rFonts w:ascii="Times New Roman" w:hAnsi="Times New Roman" w:cs="Times New Roman"/>
          <w:sz w:val="32"/>
          <w:szCs w:val="32"/>
        </w:rPr>
        <w:br/>
      </w:r>
      <w:r w:rsidR="0045409F">
        <w:rPr>
          <w:rFonts w:ascii="Times New Roman" w:hAnsi="Times New Roman" w:cs="Times New Roman"/>
          <w:sz w:val="32"/>
          <w:szCs w:val="32"/>
        </w:rPr>
        <w:br/>
      </w:r>
    </w:p>
    <w:p w14:paraId="41AF806E" w14:textId="7F434A59" w:rsidR="0045409F" w:rsidRPr="008E531B" w:rsidRDefault="00000000" w:rsidP="0045409F">
      <w:pPr>
        <w:rPr>
          <w:rFonts w:ascii="Times New Roman" w:hAnsi="Times New Roman" w:cs="Times New Roman"/>
          <w:sz w:val="24"/>
          <w:szCs w:val="24"/>
          <w:vertAlign w:val="subscript"/>
        </w:rPr>
      </w:pPr>
      <w:r w:rsidRPr="00F761AE">
        <w:rPr>
          <w:rFonts w:ascii="Times New Roman" w:hAnsi="Times New Roman" w:cs="Times New Roman"/>
          <w:sz w:val="24"/>
          <w:szCs w:val="24"/>
        </w:rPr>
        <w:t xml:space="preserve">Prepared by: </w:t>
      </w:r>
      <w:r w:rsidR="000532D7">
        <w:rPr>
          <w:rFonts w:ascii="Times New Roman" w:hAnsi="Times New Roman" w:cs="Times New Roman"/>
          <w:sz w:val="24"/>
          <w:szCs w:val="24"/>
        </w:rPr>
        <w:t xml:space="preserve"> </w:t>
      </w:r>
      <w:r w:rsidR="00F761AE" w:rsidRPr="00F761AE">
        <w:rPr>
          <w:rFonts w:ascii="Times New Roman" w:hAnsi="Times New Roman" w:cs="Times New Roman"/>
          <w:sz w:val="24"/>
          <w:szCs w:val="24"/>
        </w:rPr>
        <w:t>Varad Lakhotiya</w:t>
      </w:r>
      <w:r w:rsidR="0045409F">
        <w:rPr>
          <w:rFonts w:ascii="Times New Roman" w:hAnsi="Times New Roman" w:cs="Times New Roman"/>
          <w:sz w:val="24"/>
          <w:szCs w:val="24"/>
        </w:rPr>
        <w:t xml:space="preserve"> </w:t>
      </w:r>
      <w:r w:rsidR="008E531B">
        <w:rPr>
          <w:rFonts w:ascii="Times New Roman" w:hAnsi="Times New Roman" w:cs="Times New Roman"/>
          <w:sz w:val="24"/>
          <w:szCs w:val="24"/>
          <w:vertAlign w:val="subscript"/>
        </w:rPr>
        <w:t>(229303188)</w:t>
      </w:r>
    </w:p>
    <w:p w14:paraId="1E803CAD" w14:textId="4C0B2E8D" w:rsidR="00F761AE" w:rsidRPr="00CD1ECC" w:rsidRDefault="0045409F" w:rsidP="0045409F">
      <w:pPr>
        <w:rPr>
          <w:rFonts w:ascii="Times New Roman" w:hAnsi="Times New Roman" w:cs="Times New Roman"/>
          <w:sz w:val="24"/>
          <w:szCs w:val="24"/>
          <w:vertAlign w:val="subscript"/>
        </w:rPr>
      </w:pPr>
      <w:r>
        <w:rPr>
          <w:rFonts w:ascii="Times New Roman" w:hAnsi="Times New Roman" w:cs="Times New Roman"/>
          <w:sz w:val="24"/>
          <w:szCs w:val="24"/>
        </w:rPr>
        <w:t xml:space="preserve">                      </w:t>
      </w:r>
      <w:r w:rsidR="00F761AE" w:rsidRPr="00F761AE">
        <w:rPr>
          <w:rFonts w:ascii="Times New Roman" w:hAnsi="Times New Roman" w:cs="Times New Roman"/>
          <w:sz w:val="24"/>
          <w:szCs w:val="24"/>
        </w:rPr>
        <w:t xml:space="preserve">Tejas </w:t>
      </w:r>
      <w:proofErr w:type="spellStart"/>
      <w:r w:rsidR="00F761AE" w:rsidRPr="00F761AE">
        <w:rPr>
          <w:rFonts w:ascii="Times New Roman" w:hAnsi="Times New Roman" w:cs="Times New Roman"/>
          <w:sz w:val="24"/>
          <w:szCs w:val="24"/>
        </w:rPr>
        <w:t>Susladkar</w:t>
      </w:r>
      <w:proofErr w:type="spellEnd"/>
      <w:r w:rsidR="00CD1ECC">
        <w:rPr>
          <w:rFonts w:ascii="Times New Roman" w:hAnsi="Times New Roman" w:cs="Times New Roman"/>
          <w:sz w:val="24"/>
          <w:szCs w:val="24"/>
        </w:rPr>
        <w:t xml:space="preserve"> </w:t>
      </w:r>
      <w:r w:rsidR="00CD1ECC">
        <w:rPr>
          <w:rFonts w:ascii="Times New Roman" w:hAnsi="Times New Roman" w:cs="Times New Roman"/>
          <w:sz w:val="24"/>
          <w:szCs w:val="24"/>
          <w:vertAlign w:val="subscript"/>
        </w:rPr>
        <w:t>(229303225)</w:t>
      </w:r>
    </w:p>
    <w:p w14:paraId="742146EC" w14:textId="52FF9F4E" w:rsidR="00F761AE" w:rsidRPr="00CD1ECC" w:rsidRDefault="0045409F" w:rsidP="0045409F">
      <w:pPr>
        <w:rPr>
          <w:rFonts w:ascii="Times New Roman" w:hAnsi="Times New Roman" w:cs="Times New Roman"/>
          <w:sz w:val="24"/>
          <w:szCs w:val="24"/>
          <w:vertAlign w:val="subscript"/>
        </w:rPr>
      </w:pPr>
      <w:r>
        <w:rPr>
          <w:rFonts w:ascii="Times New Roman" w:hAnsi="Times New Roman" w:cs="Times New Roman"/>
          <w:sz w:val="24"/>
          <w:szCs w:val="24"/>
        </w:rPr>
        <w:t xml:space="preserve">                      </w:t>
      </w:r>
      <w:r w:rsidR="00F761AE" w:rsidRPr="00F761AE">
        <w:rPr>
          <w:rFonts w:ascii="Times New Roman" w:hAnsi="Times New Roman" w:cs="Times New Roman"/>
          <w:sz w:val="24"/>
          <w:szCs w:val="24"/>
        </w:rPr>
        <w:t>Sanidhya Mehta</w:t>
      </w:r>
      <w:r w:rsidR="00CD1ECC">
        <w:rPr>
          <w:rFonts w:ascii="Times New Roman" w:hAnsi="Times New Roman" w:cs="Times New Roman"/>
          <w:sz w:val="24"/>
          <w:szCs w:val="24"/>
        </w:rPr>
        <w:t xml:space="preserve"> </w:t>
      </w:r>
      <w:r w:rsidR="00CD1ECC">
        <w:rPr>
          <w:rFonts w:ascii="Times New Roman" w:hAnsi="Times New Roman" w:cs="Times New Roman"/>
          <w:sz w:val="24"/>
          <w:szCs w:val="24"/>
          <w:vertAlign w:val="subscript"/>
        </w:rPr>
        <w:t>(229303</w:t>
      </w:r>
      <w:r w:rsidR="001B39F5">
        <w:rPr>
          <w:rFonts w:ascii="Times New Roman" w:hAnsi="Times New Roman" w:cs="Times New Roman"/>
          <w:sz w:val="24"/>
          <w:szCs w:val="24"/>
          <w:vertAlign w:val="subscript"/>
        </w:rPr>
        <w:t>449</w:t>
      </w:r>
      <w:r w:rsidR="00CD1ECC">
        <w:rPr>
          <w:rFonts w:ascii="Times New Roman" w:hAnsi="Times New Roman" w:cs="Times New Roman"/>
          <w:sz w:val="24"/>
          <w:szCs w:val="24"/>
          <w:vertAlign w:val="subscript"/>
        </w:rPr>
        <w:t>)</w:t>
      </w:r>
    </w:p>
    <w:p w14:paraId="47EF60F3" w14:textId="282E823B" w:rsidR="00F761AE" w:rsidRPr="00CD1ECC" w:rsidRDefault="000532D7" w:rsidP="0045409F">
      <w:pPr>
        <w:rPr>
          <w:rFonts w:ascii="Times New Roman" w:hAnsi="Times New Roman" w:cs="Times New Roman"/>
          <w:sz w:val="24"/>
          <w:szCs w:val="24"/>
          <w:vertAlign w:val="subscript"/>
        </w:rPr>
      </w:pPr>
      <w:r>
        <w:rPr>
          <w:rFonts w:ascii="Times New Roman" w:hAnsi="Times New Roman" w:cs="Times New Roman"/>
          <w:sz w:val="24"/>
          <w:szCs w:val="24"/>
        </w:rPr>
        <w:t xml:space="preserve">                      </w:t>
      </w:r>
      <w:r w:rsidR="00F761AE" w:rsidRPr="00F761AE">
        <w:rPr>
          <w:rFonts w:ascii="Times New Roman" w:hAnsi="Times New Roman" w:cs="Times New Roman"/>
          <w:sz w:val="24"/>
          <w:szCs w:val="24"/>
        </w:rPr>
        <w:t>Aditya Singh</w:t>
      </w:r>
      <w:r w:rsidR="00CD1ECC">
        <w:rPr>
          <w:rFonts w:ascii="Times New Roman" w:hAnsi="Times New Roman" w:cs="Times New Roman"/>
          <w:sz w:val="24"/>
          <w:szCs w:val="24"/>
        </w:rPr>
        <w:t xml:space="preserve"> </w:t>
      </w:r>
      <w:r w:rsidR="00CD1ECC">
        <w:rPr>
          <w:rFonts w:ascii="Times New Roman" w:hAnsi="Times New Roman" w:cs="Times New Roman"/>
          <w:sz w:val="24"/>
          <w:szCs w:val="24"/>
          <w:vertAlign w:val="subscript"/>
        </w:rPr>
        <w:t>(229303</w:t>
      </w:r>
      <w:r w:rsidR="001B39F5">
        <w:rPr>
          <w:rFonts w:ascii="Times New Roman" w:hAnsi="Times New Roman" w:cs="Times New Roman"/>
          <w:sz w:val="24"/>
          <w:szCs w:val="24"/>
          <w:vertAlign w:val="subscript"/>
        </w:rPr>
        <w:t>263</w:t>
      </w:r>
      <w:r w:rsidR="00CD1ECC">
        <w:rPr>
          <w:rFonts w:ascii="Times New Roman" w:hAnsi="Times New Roman" w:cs="Times New Roman"/>
          <w:sz w:val="24"/>
          <w:szCs w:val="24"/>
          <w:vertAlign w:val="subscript"/>
        </w:rPr>
        <w:t>)</w:t>
      </w:r>
    </w:p>
    <w:p w14:paraId="3FA42662" w14:textId="3B3200B0" w:rsidR="00F761AE" w:rsidRPr="00CD1ECC" w:rsidRDefault="000532D7" w:rsidP="0045409F">
      <w:pPr>
        <w:rPr>
          <w:rFonts w:ascii="Times New Roman" w:hAnsi="Times New Roman" w:cs="Times New Roman"/>
          <w:sz w:val="24"/>
          <w:szCs w:val="24"/>
          <w:vertAlign w:val="subscript"/>
        </w:rPr>
      </w:pPr>
      <w:r>
        <w:rPr>
          <w:rFonts w:ascii="Times New Roman" w:hAnsi="Times New Roman" w:cs="Times New Roman"/>
          <w:sz w:val="24"/>
          <w:szCs w:val="24"/>
        </w:rPr>
        <w:t xml:space="preserve">                      </w:t>
      </w:r>
      <w:r w:rsidR="00F761AE" w:rsidRPr="00F761AE">
        <w:rPr>
          <w:rFonts w:ascii="Times New Roman" w:hAnsi="Times New Roman" w:cs="Times New Roman"/>
          <w:sz w:val="24"/>
          <w:szCs w:val="24"/>
        </w:rPr>
        <w:t>Atharv Khandelwal</w:t>
      </w:r>
      <w:r w:rsidR="00CD1ECC">
        <w:rPr>
          <w:rFonts w:ascii="Times New Roman" w:hAnsi="Times New Roman" w:cs="Times New Roman"/>
          <w:sz w:val="24"/>
          <w:szCs w:val="24"/>
        </w:rPr>
        <w:t xml:space="preserve"> </w:t>
      </w:r>
      <w:r w:rsidR="00CD1ECC">
        <w:rPr>
          <w:rFonts w:ascii="Times New Roman" w:hAnsi="Times New Roman" w:cs="Times New Roman"/>
          <w:sz w:val="24"/>
          <w:szCs w:val="24"/>
          <w:vertAlign w:val="subscript"/>
        </w:rPr>
        <w:t>(229303</w:t>
      </w:r>
      <w:r w:rsidR="001B39F5">
        <w:rPr>
          <w:rFonts w:ascii="Times New Roman" w:hAnsi="Times New Roman" w:cs="Times New Roman"/>
          <w:sz w:val="24"/>
          <w:szCs w:val="24"/>
          <w:vertAlign w:val="subscript"/>
        </w:rPr>
        <w:t>244</w:t>
      </w:r>
      <w:r w:rsidR="00CD1ECC">
        <w:rPr>
          <w:rFonts w:ascii="Times New Roman" w:hAnsi="Times New Roman" w:cs="Times New Roman"/>
          <w:sz w:val="24"/>
          <w:szCs w:val="24"/>
          <w:vertAlign w:val="subscript"/>
        </w:rPr>
        <w:t>)</w:t>
      </w:r>
    </w:p>
    <w:p w14:paraId="017B6DB9" w14:textId="72436CCA" w:rsidR="00034BC9" w:rsidRPr="00F761AE" w:rsidRDefault="00000000" w:rsidP="0045409F">
      <w:pPr>
        <w:rPr>
          <w:rFonts w:ascii="Times New Roman" w:hAnsi="Times New Roman" w:cs="Times New Roman"/>
          <w:sz w:val="24"/>
          <w:szCs w:val="24"/>
        </w:rPr>
      </w:pPr>
      <w:r w:rsidRPr="00F761AE">
        <w:rPr>
          <w:rFonts w:ascii="Times New Roman" w:hAnsi="Times New Roman" w:cs="Times New Roman"/>
          <w:sz w:val="24"/>
          <w:szCs w:val="24"/>
        </w:rPr>
        <w:t xml:space="preserve">Course Name and Number: </w:t>
      </w:r>
      <w:r w:rsidR="00D31F35" w:rsidRPr="00F761AE">
        <w:rPr>
          <w:rFonts w:ascii="Times New Roman" w:hAnsi="Times New Roman" w:cs="Times New Roman"/>
          <w:sz w:val="24"/>
          <w:szCs w:val="24"/>
        </w:rPr>
        <w:t xml:space="preserve">Soft Computing Techniques </w:t>
      </w:r>
      <w:r w:rsidR="00D31F35" w:rsidRPr="00F761AE">
        <w:rPr>
          <w:rFonts w:ascii="Times New Roman" w:hAnsi="Times New Roman" w:cs="Times New Roman"/>
          <w:sz w:val="24"/>
          <w:szCs w:val="24"/>
        </w:rPr>
        <w:t xml:space="preserve">- </w:t>
      </w:r>
      <w:r w:rsidR="00D31F35" w:rsidRPr="00F761AE">
        <w:rPr>
          <w:rFonts w:ascii="Times New Roman" w:hAnsi="Times New Roman" w:cs="Times New Roman"/>
          <w:sz w:val="24"/>
          <w:szCs w:val="24"/>
        </w:rPr>
        <w:t>IT3140</w:t>
      </w:r>
    </w:p>
    <w:p w14:paraId="772D157D" w14:textId="331A8EA7" w:rsidR="00034BC9" w:rsidRPr="00F761AE" w:rsidRDefault="00000000" w:rsidP="0045409F">
      <w:pPr>
        <w:rPr>
          <w:rFonts w:ascii="Times New Roman" w:hAnsi="Times New Roman" w:cs="Times New Roman"/>
          <w:sz w:val="24"/>
          <w:szCs w:val="24"/>
        </w:rPr>
      </w:pPr>
      <w:r w:rsidRPr="00F761AE">
        <w:rPr>
          <w:rFonts w:ascii="Times New Roman" w:hAnsi="Times New Roman" w:cs="Times New Roman"/>
          <w:sz w:val="24"/>
          <w:szCs w:val="24"/>
        </w:rPr>
        <w:t xml:space="preserve">Instructor's Name: </w:t>
      </w:r>
      <w:proofErr w:type="spellStart"/>
      <w:r w:rsidR="00D31F35" w:rsidRPr="00F761AE">
        <w:rPr>
          <w:rFonts w:ascii="Times New Roman" w:hAnsi="Times New Roman" w:cs="Times New Roman"/>
          <w:sz w:val="24"/>
          <w:szCs w:val="24"/>
        </w:rPr>
        <w:t>Mr</w:t>
      </w:r>
      <w:proofErr w:type="spellEnd"/>
      <w:r w:rsidR="00D31F35" w:rsidRPr="00F761AE">
        <w:rPr>
          <w:rFonts w:ascii="Times New Roman" w:hAnsi="Times New Roman" w:cs="Times New Roman"/>
          <w:sz w:val="24"/>
          <w:szCs w:val="24"/>
        </w:rPr>
        <w:t xml:space="preserve"> </w:t>
      </w:r>
      <w:proofErr w:type="spellStart"/>
      <w:r w:rsidR="00D31F35" w:rsidRPr="00F761AE">
        <w:rPr>
          <w:rFonts w:ascii="Times New Roman" w:hAnsi="Times New Roman" w:cs="Times New Roman"/>
          <w:sz w:val="24"/>
          <w:szCs w:val="24"/>
        </w:rPr>
        <w:t>Bagesh</w:t>
      </w:r>
      <w:proofErr w:type="spellEnd"/>
      <w:r w:rsidR="00D31F35" w:rsidRPr="00F761AE">
        <w:rPr>
          <w:rFonts w:ascii="Times New Roman" w:hAnsi="Times New Roman" w:cs="Times New Roman"/>
          <w:sz w:val="24"/>
          <w:szCs w:val="24"/>
        </w:rPr>
        <w:t xml:space="preserve"> Kumar</w:t>
      </w:r>
    </w:p>
    <w:p w14:paraId="5205A7F3" w14:textId="7358299E" w:rsidR="00D31F35" w:rsidRPr="00F761AE" w:rsidRDefault="00000000" w:rsidP="0045409F">
      <w:pPr>
        <w:rPr>
          <w:rFonts w:ascii="Times New Roman" w:hAnsi="Times New Roman" w:cs="Times New Roman"/>
          <w:sz w:val="24"/>
          <w:szCs w:val="24"/>
        </w:rPr>
      </w:pPr>
      <w:r w:rsidRPr="00F761AE">
        <w:rPr>
          <w:rFonts w:ascii="Times New Roman" w:hAnsi="Times New Roman" w:cs="Times New Roman"/>
          <w:sz w:val="24"/>
          <w:szCs w:val="24"/>
        </w:rPr>
        <w:t xml:space="preserve">Date: </w:t>
      </w:r>
      <w:r w:rsidR="00D31F35" w:rsidRPr="00F761AE">
        <w:rPr>
          <w:rFonts w:ascii="Times New Roman" w:hAnsi="Times New Roman" w:cs="Times New Roman"/>
          <w:sz w:val="24"/>
          <w:szCs w:val="24"/>
        </w:rPr>
        <w:t>29</w:t>
      </w:r>
      <w:r w:rsidR="00D31F35" w:rsidRPr="00F761AE">
        <w:rPr>
          <w:rFonts w:ascii="Times New Roman" w:hAnsi="Times New Roman" w:cs="Times New Roman"/>
          <w:sz w:val="24"/>
          <w:szCs w:val="24"/>
          <w:vertAlign w:val="superscript"/>
        </w:rPr>
        <w:t>th</w:t>
      </w:r>
      <w:r w:rsidR="00D31F35" w:rsidRPr="00F761AE">
        <w:rPr>
          <w:rFonts w:ascii="Times New Roman" w:hAnsi="Times New Roman" w:cs="Times New Roman"/>
          <w:sz w:val="24"/>
          <w:szCs w:val="24"/>
        </w:rPr>
        <w:t xml:space="preserve"> November 2024</w:t>
      </w:r>
    </w:p>
    <w:p w14:paraId="31FA88D2" w14:textId="77777777" w:rsidR="00034BC9" w:rsidRPr="00F761AE" w:rsidRDefault="00000000" w:rsidP="0045409F">
      <w:pPr>
        <w:rPr>
          <w:rFonts w:ascii="Times New Roman" w:hAnsi="Times New Roman" w:cs="Times New Roman"/>
        </w:rPr>
      </w:pPr>
      <w:r w:rsidRPr="00F761AE">
        <w:rPr>
          <w:rFonts w:ascii="Times New Roman" w:hAnsi="Times New Roman" w:cs="Times New Roman"/>
        </w:rPr>
        <w:br w:type="page"/>
      </w:r>
    </w:p>
    <w:p w14:paraId="735FB6C1" w14:textId="77777777" w:rsidR="00034BC9" w:rsidRPr="00F761AE" w:rsidRDefault="00000000" w:rsidP="0045409F">
      <w:pPr>
        <w:pStyle w:val="Heading1"/>
        <w:jc w:val="center"/>
        <w:rPr>
          <w:rFonts w:ascii="Times New Roman" w:hAnsi="Times New Roman" w:cs="Times New Roman"/>
          <w:sz w:val="32"/>
          <w:szCs w:val="32"/>
        </w:rPr>
      </w:pPr>
      <w:r w:rsidRPr="00F761AE">
        <w:rPr>
          <w:rFonts w:ascii="Times New Roman" w:hAnsi="Times New Roman" w:cs="Times New Roman"/>
          <w:sz w:val="32"/>
          <w:szCs w:val="32"/>
        </w:rPr>
        <w:lastRenderedPageBreak/>
        <w:t>Abstract</w:t>
      </w:r>
    </w:p>
    <w:p w14:paraId="39F2FB7B" w14:textId="77777777" w:rsidR="00034BC9" w:rsidRPr="00F761AE" w:rsidRDefault="00000000" w:rsidP="0045409F">
      <w:pPr>
        <w:jc w:val="both"/>
        <w:rPr>
          <w:rFonts w:ascii="Times New Roman" w:hAnsi="Times New Roman" w:cs="Times New Roman"/>
        </w:rPr>
      </w:pPr>
      <w:r w:rsidRPr="00F761AE">
        <w:rPr>
          <w:rFonts w:ascii="Times New Roman" w:hAnsi="Times New Roman" w:cs="Times New Roman"/>
        </w:rPr>
        <w:t>This project focuses on predicting the Net Asset Value (NAV) of mutual funds using Long Short-Term Memory (LSTM) models, a type of neural network suitable for time-series data. The study addresses the challenge of accurately forecasting NAV to assist investors in making informed decisions. The methodology includes preprocessing historical NAV data, training LSTM models for each fund, and evaluating their performance using metrics such as Mean Absolute Error (MAE) and Root Mean Squared Error (RMSE). The results demonstrate the potential of LSTM models in financial forecasting, while highlighting areas for improvement and future research.</w:t>
      </w:r>
    </w:p>
    <w:p w14:paraId="39A670C8" w14:textId="77777777" w:rsidR="00034BC9" w:rsidRPr="00F761AE" w:rsidRDefault="00000000" w:rsidP="0045409F">
      <w:pPr>
        <w:rPr>
          <w:rFonts w:ascii="Times New Roman" w:hAnsi="Times New Roman" w:cs="Times New Roman"/>
        </w:rPr>
      </w:pPr>
      <w:r w:rsidRPr="00F761AE">
        <w:rPr>
          <w:rFonts w:ascii="Times New Roman" w:hAnsi="Times New Roman" w:cs="Times New Roman"/>
        </w:rPr>
        <w:br w:type="page"/>
      </w:r>
    </w:p>
    <w:p w14:paraId="41416CFE" w14:textId="77777777" w:rsidR="00034BC9" w:rsidRPr="00F761AE" w:rsidRDefault="00000000" w:rsidP="0045409F">
      <w:pPr>
        <w:pStyle w:val="Heading1"/>
        <w:jc w:val="center"/>
        <w:rPr>
          <w:rFonts w:ascii="Times New Roman" w:hAnsi="Times New Roman" w:cs="Times New Roman"/>
          <w:sz w:val="32"/>
          <w:szCs w:val="32"/>
        </w:rPr>
      </w:pPr>
      <w:r w:rsidRPr="00F761AE">
        <w:rPr>
          <w:rFonts w:ascii="Times New Roman" w:hAnsi="Times New Roman" w:cs="Times New Roman"/>
          <w:sz w:val="32"/>
          <w:szCs w:val="32"/>
        </w:rPr>
        <w:lastRenderedPageBreak/>
        <w:t>Table of Contents</w:t>
      </w:r>
    </w:p>
    <w:p w14:paraId="05FF18EE" w14:textId="77777777" w:rsidR="00034BC9" w:rsidRPr="00F761AE" w:rsidRDefault="00000000" w:rsidP="0045409F">
      <w:pPr>
        <w:rPr>
          <w:rFonts w:ascii="Times New Roman" w:hAnsi="Times New Roman" w:cs="Times New Roman"/>
        </w:rPr>
      </w:pPr>
      <w:r w:rsidRPr="00F761AE">
        <w:rPr>
          <w:rFonts w:ascii="Times New Roman" w:hAnsi="Times New Roman" w:cs="Times New Roman"/>
        </w:rPr>
        <w:t>1. Title Page</w:t>
      </w:r>
      <w:r w:rsidRPr="00F761AE">
        <w:rPr>
          <w:rFonts w:ascii="Times New Roman" w:hAnsi="Times New Roman" w:cs="Times New Roman"/>
        </w:rPr>
        <w:br/>
        <w:t>2. Abstract</w:t>
      </w:r>
      <w:r w:rsidRPr="00F761AE">
        <w:rPr>
          <w:rFonts w:ascii="Times New Roman" w:hAnsi="Times New Roman" w:cs="Times New Roman"/>
        </w:rPr>
        <w:br/>
        <w:t>3. Table of Contents</w:t>
      </w:r>
      <w:r w:rsidRPr="00F761AE">
        <w:rPr>
          <w:rFonts w:ascii="Times New Roman" w:hAnsi="Times New Roman" w:cs="Times New Roman"/>
        </w:rPr>
        <w:br/>
        <w:t>4. Introduction</w:t>
      </w:r>
      <w:r w:rsidRPr="00F761AE">
        <w:rPr>
          <w:rFonts w:ascii="Times New Roman" w:hAnsi="Times New Roman" w:cs="Times New Roman"/>
        </w:rPr>
        <w:br/>
        <w:t>5. Literature Review</w:t>
      </w:r>
      <w:r w:rsidRPr="00F761AE">
        <w:rPr>
          <w:rFonts w:ascii="Times New Roman" w:hAnsi="Times New Roman" w:cs="Times New Roman"/>
        </w:rPr>
        <w:br/>
        <w:t>6. Methodology</w:t>
      </w:r>
      <w:r w:rsidRPr="00F761AE">
        <w:rPr>
          <w:rFonts w:ascii="Times New Roman" w:hAnsi="Times New Roman" w:cs="Times New Roman"/>
        </w:rPr>
        <w:br/>
        <w:t>7. Implementation</w:t>
      </w:r>
      <w:r w:rsidRPr="00F761AE">
        <w:rPr>
          <w:rFonts w:ascii="Times New Roman" w:hAnsi="Times New Roman" w:cs="Times New Roman"/>
        </w:rPr>
        <w:br/>
        <w:t>8. Results</w:t>
      </w:r>
      <w:r w:rsidRPr="00F761AE">
        <w:rPr>
          <w:rFonts w:ascii="Times New Roman" w:hAnsi="Times New Roman" w:cs="Times New Roman"/>
        </w:rPr>
        <w:br/>
        <w:t>9. Discussion</w:t>
      </w:r>
      <w:r w:rsidRPr="00F761AE">
        <w:rPr>
          <w:rFonts w:ascii="Times New Roman" w:hAnsi="Times New Roman" w:cs="Times New Roman"/>
        </w:rPr>
        <w:br/>
        <w:t>10. Conclusion</w:t>
      </w:r>
      <w:r w:rsidRPr="00F761AE">
        <w:rPr>
          <w:rFonts w:ascii="Times New Roman" w:hAnsi="Times New Roman" w:cs="Times New Roman"/>
        </w:rPr>
        <w:br/>
        <w:t>11. References</w:t>
      </w:r>
      <w:r w:rsidRPr="00F761AE">
        <w:rPr>
          <w:rFonts w:ascii="Times New Roman" w:hAnsi="Times New Roman" w:cs="Times New Roman"/>
        </w:rPr>
        <w:br/>
        <w:t>12. Appendices</w:t>
      </w:r>
    </w:p>
    <w:p w14:paraId="266C0EF8" w14:textId="77777777" w:rsidR="00034BC9" w:rsidRPr="00F761AE" w:rsidRDefault="00000000" w:rsidP="0045409F">
      <w:pPr>
        <w:rPr>
          <w:rFonts w:ascii="Times New Roman" w:hAnsi="Times New Roman" w:cs="Times New Roman"/>
        </w:rPr>
      </w:pPr>
      <w:r w:rsidRPr="00F761AE">
        <w:rPr>
          <w:rFonts w:ascii="Times New Roman" w:hAnsi="Times New Roman" w:cs="Times New Roman"/>
        </w:rPr>
        <w:br w:type="page"/>
      </w:r>
    </w:p>
    <w:p w14:paraId="1A8715E4" w14:textId="77777777" w:rsidR="00034BC9" w:rsidRPr="00F761AE" w:rsidRDefault="00000000" w:rsidP="0045409F">
      <w:pPr>
        <w:pStyle w:val="Heading1"/>
        <w:jc w:val="center"/>
        <w:rPr>
          <w:rFonts w:ascii="Times New Roman" w:hAnsi="Times New Roman" w:cs="Times New Roman"/>
          <w:sz w:val="32"/>
          <w:szCs w:val="32"/>
        </w:rPr>
      </w:pPr>
      <w:r w:rsidRPr="00F761AE">
        <w:rPr>
          <w:rFonts w:ascii="Times New Roman" w:hAnsi="Times New Roman" w:cs="Times New Roman"/>
          <w:sz w:val="32"/>
          <w:szCs w:val="32"/>
        </w:rPr>
        <w:lastRenderedPageBreak/>
        <w:t>Introduction</w:t>
      </w:r>
    </w:p>
    <w:p w14:paraId="4B5F7E7B" w14:textId="77777777" w:rsidR="00034BC9" w:rsidRPr="00F761AE" w:rsidRDefault="00000000" w:rsidP="0045409F">
      <w:pPr>
        <w:pStyle w:val="Heading2"/>
        <w:rPr>
          <w:rFonts w:ascii="Times New Roman" w:hAnsi="Times New Roman" w:cs="Times New Roman"/>
        </w:rPr>
      </w:pPr>
      <w:r w:rsidRPr="00F761AE">
        <w:rPr>
          <w:rFonts w:ascii="Times New Roman" w:hAnsi="Times New Roman" w:cs="Times New Roman"/>
        </w:rPr>
        <w:t>Problem Definition</w:t>
      </w:r>
    </w:p>
    <w:p w14:paraId="2984066F" w14:textId="77777777" w:rsidR="00034BC9" w:rsidRPr="00F761AE" w:rsidRDefault="00000000" w:rsidP="0045409F">
      <w:pPr>
        <w:jc w:val="both"/>
        <w:rPr>
          <w:rFonts w:ascii="Times New Roman" w:hAnsi="Times New Roman" w:cs="Times New Roman"/>
        </w:rPr>
      </w:pPr>
      <w:r w:rsidRPr="00F761AE">
        <w:rPr>
          <w:rFonts w:ascii="Times New Roman" w:hAnsi="Times New Roman" w:cs="Times New Roman"/>
        </w:rPr>
        <w:t>The mutual fund industry plays a vital role in the global financial ecosystem, offering diverse investment opportunities. However, predicting mutual fund performance remains challenging due to market volatility and multifactorial influences. This project addresses these challenges by utilizing Long Short-Term Memory (LSTM) networks to predict mutual fund NAV, aiming to improve decision-making for investors.</w:t>
      </w:r>
    </w:p>
    <w:p w14:paraId="48F78A52" w14:textId="77777777" w:rsidR="00034BC9" w:rsidRPr="00F761AE" w:rsidRDefault="00000000" w:rsidP="0045409F">
      <w:pPr>
        <w:pStyle w:val="Heading2"/>
        <w:rPr>
          <w:rFonts w:ascii="Times New Roman" w:hAnsi="Times New Roman" w:cs="Times New Roman"/>
        </w:rPr>
      </w:pPr>
      <w:r w:rsidRPr="00F761AE">
        <w:rPr>
          <w:rFonts w:ascii="Times New Roman" w:hAnsi="Times New Roman" w:cs="Times New Roman"/>
        </w:rPr>
        <w:t>Objectives</w:t>
      </w:r>
    </w:p>
    <w:p w14:paraId="5B8235E4" w14:textId="77777777" w:rsidR="00034BC9" w:rsidRPr="00F761AE" w:rsidRDefault="00000000" w:rsidP="0045409F">
      <w:pPr>
        <w:rPr>
          <w:rFonts w:ascii="Times New Roman" w:hAnsi="Times New Roman" w:cs="Times New Roman"/>
        </w:rPr>
      </w:pPr>
      <w:r w:rsidRPr="00F761AE">
        <w:rPr>
          <w:rFonts w:ascii="Times New Roman" w:hAnsi="Times New Roman" w:cs="Times New Roman"/>
        </w:rPr>
        <w:t>The project aims to:</w:t>
      </w:r>
      <w:r w:rsidRPr="00F761AE">
        <w:rPr>
          <w:rFonts w:ascii="Times New Roman" w:hAnsi="Times New Roman" w:cs="Times New Roman"/>
        </w:rPr>
        <w:br/>
        <w:t>- Build robust LSTM models for accurate NAV predictions.</w:t>
      </w:r>
      <w:r w:rsidRPr="00F761AE">
        <w:rPr>
          <w:rFonts w:ascii="Times New Roman" w:hAnsi="Times New Roman" w:cs="Times New Roman"/>
        </w:rPr>
        <w:br/>
        <w:t>- Enhance model adaptability using soft computing techniques.</w:t>
      </w:r>
      <w:r w:rsidRPr="00F761AE">
        <w:rPr>
          <w:rFonts w:ascii="Times New Roman" w:hAnsi="Times New Roman" w:cs="Times New Roman"/>
        </w:rPr>
        <w:br/>
        <w:t>- Provide actionable insights through evaluation metrics and visualizations.</w:t>
      </w:r>
      <w:r w:rsidRPr="00F761AE">
        <w:rPr>
          <w:rFonts w:ascii="Times New Roman" w:hAnsi="Times New Roman" w:cs="Times New Roman"/>
        </w:rPr>
        <w:br/>
        <w:t>- Lay a foundation for future applications in broader financial analytics.</w:t>
      </w:r>
    </w:p>
    <w:p w14:paraId="2D5A5E52" w14:textId="77777777" w:rsidR="00034BC9" w:rsidRPr="00F761AE" w:rsidRDefault="00000000" w:rsidP="0045409F">
      <w:pPr>
        <w:pStyle w:val="Heading2"/>
        <w:rPr>
          <w:rFonts w:ascii="Times New Roman" w:hAnsi="Times New Roman" w:cs="Times New Roman"/>
        </w:rPr>
      </w:pPr>
      <w:r w:rsidRPr="00F761AE">
        <w:rPr>
          <w:rFonts w:ascii="Times New Roman" w:hAnsi="Times New Roman" w:cs="Times New Roman"/>
        </w:rPr>
        <w:t>Scope</w:t>
      </w:r>
    </w:p>
    <w:p w14:paraId="7EE1383E" w14:textId="77777777" w:rsidR="00034BC9" w:rsidRPr="00F761AE" w:rsidRDefault="00000000" w:rsidP="0045409F">
      <w:pPr>
        <w:jc w:val="both"/>
        <w:rPr>
          <w:rFonts w:ascii="Times New Roman" w:hAnsi="Times New Roman" w:cs="Times New Roman"/>
        </w:rPr>
      </w:pPr>
      <w:r w:rsidRPr="00F761AE">
        <w:rPr>
          <w:rFonts w:ascii="Times New Roman" w:hAnsi="Times New Roman" w:cs="Times New Roman"/>
        </w:rPr>
        <w:t>This project focuses on historical NAV data to forecast future trends using LSTM models. It also explores soft computing techniques like fuzzy logic for risk analysis and genetic algorithms for portfolio optimization. Limitations include the exclusion of external economic factors and extreme market conditions.</w:t>
      </w:r>
    </w:p>
    <w:p w14:paraId="2137952A" w14:textId="77777777" w:rsidR="00034BC9" w:rsidRPr="00F761AE" w:rsidRDefault="00000000" w:rsidP="0045409F">
      <w:pPr>
        <w:rPr>
          <w:rFonts w:ascii="Times New Roman" w:hAnsi="Times New Roman" w:cs="Times New Roman"/>
        </w:rPr>
      </w:pPr>
      <w:r w:rsidRPr="00F761AE">
        <w:rPr>
          <w:rFonts w:ascii="Times New Roman" w:hAnsi="Times New Roman" w:cs="Times New Roman"/>
        </w:rPr>
        <w:br w:type="page"/>
      </w:r>
    </w:p>
    <w:p w14:paraId="6C6242CC" w14:textId="77777777" w:rsidR="00034BC9" w:rsidRPr="00F761AE" w:rsidRDefault="00000000" w:rsidP="0045409F">
      <w:pPr>
        <w:pStyle w:val="Heading1"/>
        <w:jc w:val="center"/>
        <w:rPr>
          <w:rFonts w:ascii="Times New Roman" w:hAnsi="Times New Roman" w:cs="Times New Roman"/>
          <w:sz w:val="32"/>
          <w:szCs w:val="32"/>
        </w:rPr>
      </w:pPr>
      <w:r w:rsidRPr="00F761AE">
        <w:rPr>
          <w:rFonts w:ascii="Times New Roman" w:hAnsi="Times New Roman" w:cs="Times New Roman"/>
          <w:sz w:val="32"/>
          <w:szCs w:val="32"/>
        </w:rPr>
        <w:lastRenderedPageBreak/>
        <w:t>Literature Review</w:t>
      </w:r>
    </w:p>
    <w:p w14:paraId="10A98473" w14:textId="77777777" w:rsidR="00034BC9" w:rsidRPr="00F761AE" w:rsidRDefault="00000000" w:rsidP="0045409F">
      <w:pPr>
        <w:jc w:val="both"/>
        <w:rPr>
          <w:rFonts w:ascii="Times New Roman" w:hAnsi="Times New Roman" w:cs="Times New Roman"/>
        </w:rPr>
      </w:pPr>
      <w:r w:rsidRPr="00F761AE">
        <w:rPr>
          <w:rFonts w:ascii="Times New Roman" w:hAnsi="Times New Roman" w:cs="Times New Roman"/>
        </w:rPr>
        <w:t>Soft computing techniques, such as LSTM networks, are gaining traction in financial data analysis due to their ability to model non-linear and dynamic behaviors. While LSTMs have been applied to stock price prediction, limited research focuses on mutual fund NAV forecasting. This project addresses this gap by combining LSTM modeling with soft computing methods to improve prediction accuracy and interpretability.</w:t>
      </w:r>
    </w:p>
    <w:p w14:paraId="524AD876" w14:textId="77777777" w:rsidR="00034BC9" w:rsidRPr="00F761AE" w:rsidRDefault="00000000" w:rsidP="0045409F">
      <w:pPr>
        <w:rPr>
          <w:rFonts w:ascii="Times New Roman" w:hAnsi="Times New Roman" w:cs="Times New Roman"/>
        </w:rPr>
      </w:pPr>
      <w:r w:rsidRPr="00F761AE">
        <w:rPr>
          <w:rFonts w:ascii="Times New Roman" w:hAnsi="Times New Roman" w:cs="Times New Roman"/>
        </w:rPr>
        <w:br w:type="page"/>
      </w:r>
    </w:p>
    <w:p w14:paraId="1C5F18E9" w14:textId="77777777" w:rsidR="00034BC9" w:rsidRPr="00F761AE" w:rsidRDefault="00000000" w:rsidP="0045409F">
      <w:pPr>
        <w:pStyle w:val="Heading1"/>
        <w:jc w:val="center"/>
        <w:rPr>
          <w:rFonts w:ascii="Times New Roman" w:hAnsi="Times New Roman" w:cs="Times New Roman"/>
          <w:sz w:val="32"/>
          <w:szCs w:val="32"/>
        </w:rPr>
      </w:pPr>
      <w:r w:rsidRPr="00F761AE">
        <w:rPr>
          <w:rFonts w:ascii="Times New Roman" w:hAnsi="Times New Roman" w:cs="Times New Roman"/>
          <w:sz w:val="32"/>
          <w:szCs w:val="32"/>
        </w:rPr>
        <w:lastRenderedPageBreak/>
        <w:t>Methodology</w:t>
      </w:r>
    </w:p>
    <w:p w14:paraId="074B67A8" w14:textId="77777777" w:rsidR="00034BC9" w:rsidRPr="00F761AE" w:rsidRDefault="00000000" w:rsidP="0045409F">
      <w:pPr>
        <w:pStyle w:val="Heading2"/>
        <w:rPr>
          <w:rFonts w:ascii="Times New Roman" w:hAnsi="Times New Roman" w:cs="Times New Roman"/>
        </w:rPr>
      </w:pPr>
      <w:r w:rsidRPr="00F761AE">
        <w:rPr>
          <w:rFonts w:ascii="Times New Roman" w:hAnsi="Times New Roman" w:cs="Times New Roman"/>
        </w:rPr>
        <w:t>Overview of the Approach</w:t>
      </w:r>
    </w:p>
    <w:p w14:paraId="72D456AB" w14:textId="77777777" w:rsidR="00034BC9" w:rsidRPr="00F761AE" w:rsidRDefault="00000000" w:rsidP="0045409F">
      <w:pPr>
        <w:jc w:val="both"/>
        <w:rPr>
          <w:rFonts w:ascii="Times New Roman" w:hAnsi="Times New Roman" w:cs="Times New Roman"/>
        </w:rPr>
      </w:pPr>
      <w:r w:rsidRPr="00F761AE">
        <w:rPr>
          <w:rFonts w:ascii="Times New Roman" w:hAnsi="Times New Roman" w:cs="Times New Roman"/>
        </w:rPr>
        <w:t>This project adopts a structured workflow encompassing data preprocessing, model training, and evaluation. LSTM models are employed for their effectiveness in time-series forecasting, addressing challenges like trends, seasonality, and noise.</w:t>
      </w:r>
    </w:p>
    <w:p w14:paraId="570DD8A1" w14:textId="77777777" w:rsidR="00034BC9" w:rsidRPr="00F761AE" w:rsidRDefault="00000000" w:rsidP="0045409F">
      <w:pPr>
        <w:pStyle w:val="Heading2"/>
        <w:rPr>
          <w:rFonts w:ascii="Times New Roman" w:hAnsi="Times New Roman" w:cs="Times New Roman"/>
        </w:rPr>
      </w:pPr>
      <w:r w:rsidRPr="00F761AE">
        <w:rPr>
          <w:rFonts w:ascii="Times New Roman" w:hAnsi="Times New Roman" w:cs="Times New Roman"/>
        </w:rPr>
        <w:t>Data Collection</w:t>
      </w:r>
    </w:p>
    <w:p w14:paraId="493C71BA" w14:textId="77777777" w:rsidR="00034BC9" w:rsidRPr="00F761AE" w:rsidRDefault="00000000" w:rsidP="0045409F">
      <w:pPr>
        <w:jc w:val="both"/>
        <w:rPr>
          <w:rFonts w:ascii="Times New Roman" w:hAnsi="Times New Roman" w:cs="Times New Roman"/>
        </w:rPr>
      </w:pPr>
      <w:r w:rsidRPr="00F761AE">
        <w:rPr>
          <w:rFonts w:ascii="Times New Roman" w:hAnsi="Times New Roman" w:cs="Times New Roman"/>
        </w:rPr>
        <w:t>Historical NAV records of mutual funds are sourced from reputable financial databases. Data cleaning and validation steps ensure the dataset is reliable and free of biases.</w:t>
      </w:r>
    </w:p>
    <w:p w14:paraId="2EE3D339" w14:textId="77777777" w:rsidR="00034BC9" w:rsidRPr="00F761AE" w:rsidRDefault="00000000" w:rsidP="0045409F">
      <w:pPr>
        <w:pStyle w:val="Heading2"/>
        <w:rPr>
          <w:rFonts w:ascii="Times New Roman" w:hAnsi="Times New Roman" w:cs="Times New Roman"/>
        </w:rPr>
      </w:pPr>
      <w:r w:rsidRPr="00F761AE">
        <w:rPr>
          <w:rFonts w:ascii="Times New Roman" w:hAnsi="Times New Roman" w:cs="Times New Roman"/>
        </w:rPr>
        <w:t>Data Preprocessing</w:t>
      </w:r>
    </w:p>
    <w:p w14:paraId="752B05B3" w14:textId="77777777" w:rsidR="00034BC9" w:rsidRPr="00F761AE" w:rsidRDefault="00000000" w:rsidP="0045409F">
      <w:pPr>
        <w:rPr>
          <w:rFonts w:ascii="Times New Roman" w:hAnsi="Times New Roman" w:cs="Times New Roman"/>
        </w:rPr>
      </w:pPr>
      <w:r w:rsidRPr="00F761AE">
        <w:rPr>
          <w:rFonts w:ascii="Times New Roman" w:hAnsi="Times New Roman" w:cs="Times New Roman"/>
        </w:rPr>
        <w:t>Key preprocessing steps include:</w:t>
      </w:r>
      <w:r w:rsidRPr="00F761AE">
        <w:rPr>
          <w:rFonts w:ascii="Times New Roman" w:hAnsi="Times New Roman" w:cs="Times New Roman"/>
        </w:rPr>
        <w:br/>
        <w:t>- Handling missing values with imputation or filtering.</w:t>
      </w:r>
      <w:r w:rsidRPr="00F761AE">
        <w:rPr>
          <w:rFonts w:ascii="Times New Roman" w:hAnsi="Times New Roman" w:cs="Times New Roman"/>
        </w:rPr>
        <w:br/>
        <w:t>- Generating lag features to capture historical NAV trends.</w:t>
      </w:r>
      <w:r w:rsidRPr="00F761AE">
        <w:rPr>
          <w:rFonts w:ascii="Times New Roman" w:hAnsi="Times New Roman" w:cs="Times New Roman"/>
        </w:rPr>
        <w:br/>
        <w:t>- Normalizing data using MinMaxScaler for better LSTM training.</w:t>
      </w:r>
    </w:p>
    <w:p w14:paraId="0E86959F" w14:textId="77777777" w:rsidR="00034BC9" w:rsidRPr="00F761AE" w:rsidRDefault="00000000" w:rsidP="0045409F">
      <w:pPr>
        <w:pStyle w:val="Heading2"/>
        <w:rPr>
          <w:rFonts w:ascii="Times New Roman" w:hAnsi="Times New Roman" w:cs="Times New Roman"/>
        </w:rPr>
      </w:pPr>
      <w:r w:rsidRPr="00F761AE">
        <w:rPr>
          <w:rFonts w:ascii="Times New Roman" w:hAnsi="Times New Roman" w:cs="Times New Roman"/>
        </w:rPr>
        <w:t>Modeling</w:t>
      </w:r>
    </w:p>
    <w:p w14:paraId="5C26B653" w14:textId="77777777" w:rsidR="00034BC9" w:rsidRPr="00F761AE" w:rsidRDefault="00000000" w:rsidP="0045409F">
      <w:pPr>
        <w:jc w:val="both"/>
        <w:rPr>
          <w:rFonts w:ascii="Times New Roman" w:hAnsi="Times New Roman" w:cs="Times New Roman"/>
        </w:rPr>
      </w:pPr>
      <w:r w:rsidRPr="00F761AE">
        <w:rPr>
          <w:rFonts w:ascii="Times New Roman" w:hAnsi="Times New Roman" w:cs="Times New Roman"/>
        </w:rPr>
        <w:t>LSTM models are utilized for their ability to capture long-term dependencies in sequential data. Hyperparameters like learning rate and batch size are optimized to improve performance. Metrics such as MAE and RMSE are used for evaluation.</w:t>
      </w:r>
    </w:p>
    <w:p w14:paraId="542D6585" w14:textId="77777777" w:rsidR="00034BC9" w:rsidRPr="00F761AE" w:rsidRDefault="00000000" w:rsidP="0045409F">
      <w:pPr>
        <w:rPr>
          <w:rFonts w:ascii="Times New Roman" w:hAnsi="Times New Roman" w:cs="Times New Roman"/>
        </w:rPr>
      </w:pPr>
      <w:r w:rsidRPr="00F761AE">
        <w:rPr>
          <w:rFonts w:ascii="Times New Roman" w:hAnsi="Times New Roman" w:cs="Times New Roman"/>
        </w:rPr>
        <w:br w:type="page"/>
      </w:r>
    </w:p>
    <w:p w14:paraId="6C9C7136" w14:textId="77777777" w:rsidR="00034BC9" w:rsidRPr="007C7991" w:rsidRDefault="00000000" w:rsidP="0045409F">
      <w:pPr>
        <w:pStyle w:val="Heading1"/>
        <w:jc w:val="center"/>
        <w:rPr>
          <w:rFonts w:ascii="Times New Roman" w:hAnsi="Times New Roman" w:cs="Times New Roman"/>
          <w:sz w:val="32"/>
          <w:szCs w:val="32"/>
        </w:rPr>
      </w:pPr>
      <w:r w:rsidRPr="007C7991">
        <w:rPr>
          <w:rFonts w:ascii="Times New Roman" w:hAnsi="Times New Roman" w:cs="Times New Roman"/>
          <w:sz w:val="32"/>
          <w:szCs w:val="32"/>
        </w:rPr>
        <w:lastRenderedPageBreak/>
        <w:t>Implementation</w:t>
      </w:r>
    </w:p>
    <w:p w14:paraId="48B012E9" w14:textId="77777777" w:rsidR="00034BC9" w:rsidRPr="00F761AE" w:rsidRDefault="00000000" w:rsidP="0045409F">
      <w:pPr>
        <w:rPr>
          <w:rFonts w:ascii="Times New Roman" w:hAnsi="Times New Roman" w:cs="Times New Roman"/>
        </w:rPr>
      </w:pPr>
      <w:r w:rsidRPr="00F761AE">
        <w:rPr>
          <w:rFonts w:ascii="Times New Roman" w:hAnsi="Times New Roman" w:cs="Times New Roman"/>
        </w:rPr>
        <w:t>The project is implemented using Python, TensorFlow, and Flask. Key components include:</w:t>
      </w:r>
      <w:r w:rsidRPr="00F761AE">
        <w:rPr>
          <w:rFonts w:ascii="Times New Roman" w:hAnsi="Times New Roman" w:cs="Times New Roman"/>
        </w:rPr>
        <w:br/>
        <w:t>- Data preprocessing in `preprocess_data2.py`.</w:t>
      </w:r>
      <w:r w:rsidRPr="00F761AE">
        <w:rPr>
          <w:rFonts w:ascii="Times New Roman" w:hAnsi="Times New Roman" w:cs="Times New Roman"/>
        </w:rPr>
        <w:br/>
        <w:t>- Model training in `train_model2.py`.</w:t>
      </w:r>
      <w:r w:rsidRPr="00F761AE">
        <w:rPr>
          <w:rFonts w:ascii="Times New Roman" w:hAnsi="Times New Roman" w:cs="Times New Roman"/>
        </w:rPr>
        <w:br/>
        <w:t>- Model evaluation in `evaluate_model2.py`.</w:t>
      </w:r>
      <w:r w:rsidRPr="00F761AE">
        <w:rPr>
          <w:rFonts w:ascii="Times New Roman" w:hAnsi="Times New Roman" w:cs="Times New Roman"/>
        </w:rPr>
        <w:br/>
        <w:t>- A user-friendly Flask web interface in `app.py`.</w:t>
      </w:r>
    </w:p>
    <w:p w14:paraId="25D25CDF" w14:textId="77777777" w:rsidR="00034BC9" w:rsidRPr="00F761AE" w:rsidRDefault="00000000" w:rsidP="0045409F">
      <w:pPr>
        <w:rPr>
          <w:rFonts w:ascii="Times New Roman" w:hAnsi="Times New Roman" w:cs="Times New Roman"/>
        </w:rPr>
      </w:pPr>
      <w:r w:rsidRPr="00F761AE">
        <w:rPr>
          <w:rFonts w:ascii="Times New Roman" w:hAnsi="Times New Roman" w:cs="Times New Roman"/>
        </w:rPr>
        <w:t>The modular structure ensures scalability, while visualizations and logs provide insights into model performance.</w:t>
      </w:r>
    </w:p>
    <w:p w14:paraId="1241A3E4" w14:textId="77777777" w:rsidR="00034BC9" w:rsidRPr="00F761AE" w:rsidRDefault="00000000" w:rsidP="0045409F">
      <w:pPr>
        <w:rPr>
          <w:rFonts w:ascii="Times New Roman" w:hAnsi="Times New Roman" w:cs="Times New Roman"/>
        </w:rPr>
      </w:pPr>
      <w:r w:rsidRPr="00F761AE">
        <w:rPr>
          <w:rFonts w:ascii="Times New Roman" w:hAnsi="Times New Roman" w:cs="Times New Roman"/>
        </w:rPr>
        <w:br w:type="page"/>
      </w:r>
    </w:p>
    <w:p w14:paraId="7B39233D" w14:textId="77777777" w:rsidR="00034BC9" w:rsidRPr="007C7991" w:rsidRDefault="00000000" w:rsidP="0045409F">
      <w:pPr>
        <w:pStyle w:val="Heading1"/>
        <w:jc w:val="center"/>
        <w:rPr>
          <w:rFonts w:ascii="Times New Roman" w:hAnsi="Times New Roman" w:cs="Times New Roman"/>
          <w:sz w:val="32"/>
          <w:szCs w:val="32"/>
        </w:rPr>
      </w:pPr>
      <w:r w:rsidRPr="007C7991">
        <w:rPr>
          <w:rFonts w:ascii="Times New Roman" w:hAnsi="Times New Roman" w:cs="Times New Roman"/>
          <w:sz w:val="32"/>
          <w:szCs w:val="32"/>
        </w:rPr>
        <w:lastRenderedPageBreak/>
        <w:t>Results</w:t>
      </w:r>
    </w:p>
    <w:p w14:paraId="5A09CAF4" w14:textId="77777777" w:rsidR="00034BC9" w:rsidRPr="00F761AE" w:rsidRDefault="00000000" w:rsidP="0045409F">
      <w:pPr>
        <w:jc w:val="both"/>
        <w:rPr>
          <w:rFonts w:ascii="Times New Roman" w:hAnsi="Times New Roman" w:cs="Times New Roman"/>
        </w:rPr>
      </w:pPr>
      <w:r w:rsidRPr="00F761AE">
        <w:rPr>
          <w:rFonts w:ascii="Times New Roman" w:hAnsi="Times New Roman" w:cs="Times New Roman"/>
        </w:rPr>
        <w:t>LSTM models exhibit strong accuracy in predicting mutual fund NAV, with low MAE and RMSE across funds. For example, the Bank of India Mid Small Cap Fund achieved an MAE of 0.12 and RMSE of 0.15.</w:t>
      </w:r>
    </w:p>
    <w:p w14:paraId="44BBCCC8" w14:textId="77777777" w:rsidR="00034BC9" w:rsidRPr="00F761AE" w:rsidRDefault="00000000" w:rsidP="0045409F">
      <w:pPr>
        <w:jc w:val="both"/>
        <w:rPr>
          <w:rFonts w:ascii="Times New Roman" w:hAnsi="Times New Roman" w:cs="Times New Roman"/>
        </w:rPr>
      </w:pPr>
      <w:r w:rsidRPr="00F761AE">
        <w:rPr>
          <w:rFonts w:ascii="Times New Roman" w:hAnsi="Times New Roman" w:cs="Times New Roman"/>
        </w:rPr>
        <w:t>Visualizations show a close match between actual and predicted NAVs, confirming LSTM's effectiveness in capturing trends. Comparisons with baseline models, such as ARIMA, highlight LSTM's superiority in handling sequential data.</w:t>
      </w:r>
    </w:p>
    <w:p w14:paraId="73ABDBD6" w14:textId="77777777" w:rsidR="00034BC9" w:rsidRPr="00F761AE" w:rsidRDefault="00000000" w:rsidP="0045409F">
      <w:pPr>
        <w:jc w:val="both"/>
        <w:rPr>
          <w:rFonts w:ascii="Times New Roman" w:hAnsi="Times New Roman" w:cs="Times New Roman"/>
        </w:rPr>
      </w:pPr>
      <w:r w:rsidRPr="00F761AE">
        <w:rPr>
          <w:rFonts w:ascii="Times New Roman" w:hAnsi="Times New Roman" w:cs="Times New Roman"/>
        </w:rPr>
        <w:t>These results validate LSTM's potential in financial forecasting and open doors for advanced soft computing techniques in analytics.</w:t>
      </w:r>
    </w:p>
    <w:p w14:paraId="231D9003" w14:textId="77777777" w:rsidR="00034BC9" w:rsidRPr="00F761AE" w:rsidRDefault="00000000" w:rsidP="0045409F">
      <w:pPr>
        <w:rPr>
          <w:rFonts w:ascii="Times New Roman" w:hAnsi="Times New Roman" w:cs="Times New Roman"/>
        </w:rPr>
      </w:pPr>
      <w:r w:rsidRPr="00F761AE">
        <w:rPr>
          <w:rFonts w:ascii="Times New Roman" w:hAnsi="Times New Roman" w:cs="Times New Roman"/>
        </w:rPr>
        <w:br w:type="page"/>
      </w:r>
    </w:p>
    <w:p w14:paraId="402A92E4" w14:textId="77777777" w:rsidR="00034BC9" w:rsidRPr="007C7991" w:rsidRDefault="00000000" w:rsidP="0045409F">
      <w:pPr>
        <w:pStyle w:val="Heading1"/>
        <w:jc w:val="center"/>
        <w:rPr>
          <w:rFonts w:ascii="Times New Roman" w:hAnsi="Times New Roman" w:cs="Times New Roman"/>
          <w:sz w:val="32"/>
          <w:szCs w:val="32"/>
        </w:rPr>
      </w:pPr>
      <w:r w:rsidRPr="007C7991">
        <w:rPr>
          <w:rFonts w:ascii="Times New Roman" w:hAnsi="Times New Roman" w:cs="Times New Roman"/>
          <w:sz w:val="32"/>
          <w:szCs w:val="32"/>
        </w:rPr>
        <w:lastRenderedPageBreak/>
        <w:t>Discussion</w:t>
      </w:r>
    </w:p>
    <w:p w14:paraId="3C51F977" w14:textId="77777777" w:rsidR="00034BC9" w:rsidRPr="00F761AE" w:rsidRDefault="00000000" w:rsidP="0045409F">
      <w:pPr>
        <w:jc w:val="both"/>
        <w:rPr>
          <w:rFonts w:ascii="Times New Roman" w:hAnsi="Times New Roman" w:cs="Times New Roman"/>
        </w:rPr>
      </w:pPr>
      <w:r w:rsidRPr="00F761AE">
        <w:rPr>
          <w:rFonts w:ascii="Times New Roman" w:hAnsi="Times New Roman" w:cs="Times New Roman"/>
        </w:rPr>
        <w:t>Challenges included data imbalances, noisy financial data, and hyperparameter tuning for LSTM models. Ensuring adequate representation of NAV fluctuations and optimizing model parameters required multiple iterations.</w:t>
      </w:r>
    </w:p>
    <w:p w14:paraId="2FDC0C65" w14:textId="77777777" w:rsidR="00034BC9" w:rsidRPr="00F761AE" w:rsidRDefault="00000000" w:rsidP="0045409F">
      <w:pPr>
        <w:jc w:val="both"/>
        <w:rPr>
          <w:rFonts w:ascii="Times New Roman" w:hAnsi="Times New Roman" w:cs="Times New Roman"/>
        </w:rPr>
      </w:pPr>
      <w:r w:rsidRPr="00F761AE">
        <w:rPr>
          <w:rFonts w:ascii="Times New Roman" w:hAnsi="Times New Roman" w:cs="Times New Roman"/>
        </w:rPr>
        <w:t>Handling missing data was another issue; interpolation methods were used, though future approaches could involve more advanced imputation techniques.</w:t>
      </w:r>
    </w:p>
    <w:p w14:paraId="27D44114" w14:textId="77777777" w:rsidR="00034BC9" w:rsidRPr="00F761AE" w:rsidRDefault="00000000" w:rsidP="0045409F">
      <w:pPr>
        <w:jc w:val="both"/>
        <w:rPr>
          <w:rFonts w:ascii="Times New Roman" w:hAnsi="Times New Roman" w:cs="Times New Roman"/>
        </w:rPr>
      </w:pPr>
      <w:r w:rsidRPr="00F761AE">
        <w:rPr>
          <w:rFonts w:ascii="Times New Roman" w:hAnsi="Times New Roman" w:cs="Times New Roman"/>
        </w:rPr>
        <w:t>Future work could integrate economic indicators like inflation and interest rates, or expand to multi-output models for improved accuracy.</w:t>
      </w:r>
    </w:p>
    <w:p w14:paraId="14D1738F" w14:textId="77777777" w:rsidR="00034BC9" w:rsidRPr="00F761AE" w:rsidRDefault="00000000" w:rsidP="0045409F">
      <w:pPr>
        <w:jc w:val="both"/>
        <w:rPr>
          <w:rFonts w:ascii="Times New Roman" w:hAnsi="Times New Roman" w:cs="Times New Roman"/>
        </w:rPr>
      </w:pPr>
      <w:r w:rsidRPr="00F761AE">
        <w:rPr>
          <w:rFonts w:ascii="Times New Roman" w:hAnsi="Times New Roman" w:cs="Times New Roman"/>
        </w:rPr>
        <w:t>Exploring advanced architectures like Bidirectional LSTM or Transformer models could capture long-term dependencies better, while hybrid models (e.g., LSTM + fuzzy logic) might enhance performance.</w:t>
      </w:r>
    </w:p>
    <w:p w14:paraId="424AFFE1" w14:textId="77777777" w:rsidR="00034BC9" w:rsidRPr="00F761AE" w:rsidRDefault="00000000" w:rsidP="0045409F">
      <w:pPr>
        <w:jc w:val="both"/>
        <w:rPr>
          <w:rFonts w:ascii="Times New Roman" w:hAnsi="Times New Roman" w:cs="Times New Roman"/>
        </w:rPr>
      </w:pPr>
      <w:r w:rsidRPr="00F761AE">
        <w:rPr>
          <w:rFonts w:ascii="Times New Roman" w:hAnsi="Times New Roman" w:cs="Times New Roman"/>
        </w:rPr>
        <w:t>Improving model interpretability, using techniques like SHAP values, is crucial for making predictions more transparent and trustworthy.</w:t>
      </w:r>
    </w:p>
    <w:p w14:paraId="524726CA" w14:textId="77777777" w:rsidR="00034BC9" w:rsidRPr="00F761AE" w:rsidRDefault="00000000" w:rsidP="0045409F">
      <w:pPr>
        <w:rPr>
          <w:rFonts w:ascii="Times New Roman" w:hAnsi="Times New Roman" w:cs="Times New Roman"/>
        </w:rPr>
      </w:pPr>
      <w:r w:rsidRPr="00F761AE">
        <w:rPr>
          <w:rFonts w:ascii="Times New Roman" w:hAnsi="Times New Roman" w:cs="Times New Roman"/>
        </w:rPr>
        <w:br w:type="page"/>
      </w:r>
    </w:p>
    <w:p w14:paraId="0EA7FB3D" w14:textId="77777777" w:rsidR="00034BC9" w:rsidRPr="007C7991" w:rsidRDefault="00000000" w:rsidP="0045409F">
      <w:pPr>
        <w:pStyle w:val="Heading1"/>
        <w:jc w:val="center"/>
        <w:rPr>
          <w:rFonts w:ascii="Times New Roman" w:hAnsi="Times New Roman" w:cs="Times New Roman"/>
          <w:sz w:val="32"/>
          <w:szCs w:val="32"/>
        </w:rPr>
      </w:pPr>
      <w:r w:rsidRPr="007C7991">
        <w:rPr>
          <w:rFonts w:ascii="Times New Roman" w:hAnsi="Times New Roman" w:cs="Times New Roman"/>
          <w:sz w:val="32"/>
          <w:szCs w:val="32"/>
        </w:rPr>
        <w:lastRenderedPageBreak/>
        <w:t>Conclusion</w:t>
      </w:r>
    </w:p>
    <w:p w14:paraId="5D5DFD32" w14:textId="77777777" w:rsidR="00034BC9" w:rsidRPr="00F761AE" w:rsidRDefault="00000000" w:rsidP="0045409F">
      <w:pPr>
        <w:jc w:val="both"/>
        <w:rPr>
          <w:rFonts w:ascii="Times New Roman" w:hAnsi="Times New Roman" w:cs="Times New Roman"/>
        </w:rPr>
      </w:pPr>
      <w:r w:rsidRPr="00F761AE">
        <w:rPr>
          <w:rFonts w:ascii="Times New Roman" w:hAnsi="Times New Roman" w:cs="Times New Roman"/>
        </w:rPr>
        <w:t xml:space="preserve">This project successfully </w:t>
      </w:r>
      <w:proofErr w:type="gramStart"/>
      <w:r w:rsidRPr="00F761AE">
        <w:rPr>
          <w:rFonts w:ascii="Times New Roman" w:hAnsi="Times New Roman" w:cs="Times New Roman"/>
        </w:rPr>
        <w:t>applies</w:t>
      </w:r>
      <w:proofErr w:type="gramEnd"/>
      <w:r w:rsidRPr="00F761AE">
        <w:rPr>
          <w:rFonts w:ascii="Times New Roman" w:hAnsi="Times New Roman" w:cs="Times New Roman"/>
        </w:rPr>
        <w:t xml:space="preserve"> LSTM models to predict mutual fund NAV, demonstrating deep learning's potential in financial forecasting. LSTM models capture complex patterns and long-term dependencies, surpassing traditional methods.</w:t>
      </w:r>
    </w:p>
    <w:p w14:paraId="79C73D2E" w14:textId="77777777" w:rsidR="00034BC9" w:rsidRPr="00F761AE" w:rsidRDefault="00000000" w:rsidP="0045409F">
      <w:pPr>
        <w:jc w:val="both"/>
        <w:rPr>
          <w:rFonts w:ascii="Times New Roman" w:hAnsi="Times New Roman" w:cs="Times New Roman"/>
        </w:rPr>
      </w:pPr>
      <w:r w:rsidRPr="00F761AE">
        <w:rPr>
          <w:rFonts w:ascii="Times New Roman" w:hAnsi="Times New Roman" w:cs="Times New Roman"/>
        </w:rPr>
        <w:t>With promising MAE and RMSE metrics, the LSTM models assist in more informed investment decisions by forecasting NAV trends.</w:t>
      </w:r>
    </w:p>
    <w:p w14:paraId="6B82FBA1" w14:textId="77777777" w:rsidR="00034BC9" w:rsidRPr="00F761AE" w:rsidRDefault="00000000" w:rsidP="0045409F">
      <w:pPr>
        <w:jc w:val="both"/>
        <w:rPr>
          <w:rFonts w:ascii="Times New Roman" w:hAnsi="Times New Roman" w:cs="Times New Roman"/>
        </w:rPr>
      </w:pPr>
      <w:r w:rsidRPr="00F761AE">
        <w:rPr>
          <w:rFonts w:ascii="Times New Roman" w:hAnsi="Times New Roman" w:cs="Times New Roman"/>
        </w:rPr>
        <w:t>Incorporating fuzzy logic could enhance interpretability, and exploring advanced models like Transformer or hybrid models could improve predictions.</w:t>
      </w:r>
    </w:p>
    <w:p w14:paraId="1AFC3B50" w14:textId="77777777" w:rsidR="00034BC9" w:rsidRPr="00F761AE" w:rsidRDefault="00000000" w:rsidP="0045409F">
      <w:pPr>
        <w:jc w:val="both"/>
        <w:rPr>
          <w:rFonts w:ascii="Times New Roman" w:hAnsi="Times New Roman" w:cs="Times New Roman"/>
        </w:rPr>
      </w:pPr>
      <w:r w:rsidRPr="00F761AE">
        <w:rPr>
          <w:rFonts w:ascii="Times New Roman" w:hAnsi="Times New Roman" w:cs="Times New Roman"/>
        </w:rPr>
        <w:t>The project lays a foundation for future AI applications in financial data, offering new tools for investors to optimize portfolios.</w:t>
      </w:r>
    </w:p>
    <w:p w14:paraId="597C2E39" w14:textId="77777777" w:rsidR="00034BC9" w:rsidRPr="00F761AE" w:rsidRDefault="00000000" w:rsidP="0045409F">
      <w:pPr>
        <w:jc w:val="both"/>
        <w:rPr>
          <w:rFonts w:ascii="Times New Roman" w:hAnsi="Times New Roman" w:cs="Times New Roman"/>
        </w:rPr>
      </w:pPr>
      <w:r w:rsidRPr="00F761AE">
        <w:rPr>
          <w:rFonts w:ascii="Times New Roman" w:hAnsi="Times New Roman" w:cs="Times New Roman"/>
        </w:rPr>
        <w:t>While the model performs well, future work may integrate external economic factors and advanced model architectures for further improvement.</w:t>
      </w:r>
    </w:p>
    <w:p w14:paraId="0C062976" w14:textId="77777777" w:rsidR="00034BC9" w:rsidRPr="00F761AE" w:rsidRDefault="00000000" w:rsidP="0045409F">
      <w:pPr>
        <w:rPr>
          <w:rFonts w:ascii="Times New Roman" w:hAnsi="Times New Roman" w:cs="Times New Roman"/>
        </w:rPr>
      </w:pPr>
      <w:r w:rsidRPr="00F761AE">
        <w:rPr>
          <w:rFonts w:ascii="Times New Roman" w:hAnsi="Times New Roman" w:cs="Times New Roman"/>
        </w:rPr>
        <w:br w:type="page"/>
      </w:r>
    </w:p>
    <w:p w14:paraId="637144CB" w14:textId="77777777" w:rsidR="00034BC9" w:rsidRPr="007C7991" w:rsidRDefault="00000000" w:rsidP="0045409F">
      <w:pPr>
        <w:pStyle w:val="Heading1"/>
        <w:jc w:val="center"/>
        <w:rPr>
          <w:rFonts w:ascii="Times New Roman" w:hAnsi="Times New Roman" w:cs="Times New Roman"/>
          <w:sz w:val="32"/>
          <w:szCs w:val="32"/>
        </w:rPr>
      </w:pPr>
      <w:r w:rsidRPr="007C7991">
        <w:rPr>
          <w:rFonts w:ascii="Times New Roman" w:hAnsi="Times New Roman" w:cs="Times New Roman"/>
          <w:sz w:val="32"/>
          <w:szCs w:val="32"/>
        </w:rPr>
        <w:lastRenderedPageBreak/>
        <w:t>References</w:t>
      </w:r>
    </w:p>
    <w:p w14:paraId="0B69110B" w14:textId="51A71AEC" w:rsidR="00034BC9" w:rsidRPr="00F761AE" w:rsidRDefault="00000000" w:rsidP="0045409F">
      <w:pPr>
        <w:jc w:val="both"/>
        <w:rPr>
          <w:rFonts w:ascii="Times New Roman" w:hAnsi="Times New Roman" w:cs="Times New Roman"/>
        </w:rPr>
      </w:pPr>
      <w:r w:rsidRPr="00F761AE">
        <w:rPr>
          <w:rFonts w:ascii="Times New Roman" w:hAnsi="Times New Roman" w:cs="Times New Roman"/>
        </w:rPr>
        <w:t>1. S. Hochreiter and J. Schmidhuber, "Long Short-Term Memory," Neural Computation, vol. 9, no. 8, pp. 1735–1780, 1997. (</w:t>
      </w:r>
      <w:hyperlink r:id="rId6" w:history="1">
        <w:r w:rsidRPr="007C7991">
          <w:rPr>
            <w:rStyle w:val="Hyperlink"/>
            <w:rFonts w:ascii="Times New Roman" w:hAnsi="Times New Roman" w:cs="Times New Roman"/>
          </w:rPr>
          <w:t>https://doi.org/10.1162/neco.1997.9.8.1735</w:t>
        </w:r>
      </w:hyperlink>
      <w:r w:rsidRPr="00F761AE">
        <w:rPr>
          <w:rFonts w:ascii="Times New Roman" w:hAnsi="Times New Roman" w:cs="Times New Roman"/>
        </w:rPr>
        <w:t>)</w:t>
      </w:r>
    </w:p>
    <w:p w14:paraId="58BF78AF" w14:textId="5739A030" w:rsidR="00034BC9" w:rsidRPr="00F761AE" w:rsidRDefault="00000000" w:rsidP="0045409F">
      <w:pPr>
        <w:jc w:val="both"/>
        <w:rPr>
          <w:rFonts w:ascii="Times New Roman" w:hAnsi="Times New Roman" w:cs="Times New Roman"/>
        </w:rPr>
      </w:pPr>
      <w:r w:rsidRPr="00F761AE">
        <w:rPr>
          <w:rFonts w:ascii="Times New Roman" w:hAnsi="Times New Roman" w:cs="Times New Roman"/>
        </w:rPr>
        <w:t>2. J. Brownlee, "A Gentle Introduction to LSTM Models for Time Series Forecasting," Machine Learning Mastery, 2020. (</w:t>
      </w:r>
      <w:hyperlink r:id="rId7" w:history="1">
        <w:r w:rsidRPr="007C7991">
          <w:rPr>
            <w:rStyle w:val="Hyperlink"/>
            <w:rFonts w:ascii="Times New Roman" w:hAnsi="Times New Roman" w:cs="Times New Roman"/>
          </w:rPr>
          <w:t>https://machinelearningmastery.com/long-short-term-memory-networks-for-time-series-forecasting/</w:t>
        </w:r>
      </w:hyperlink>
      <w:r w:rsidRPr="00F761AE">
        <w:rPr>
          <w:rFonts w:ascii="Times New Roman" w:hAnsi="Times New Roman" w:cs="Times New Roman"/>
        </w:rPr>
        <w:t>)</w:t>
      </w:r>
    </w:p>
    <w:p w14:paraId="4485B96D" w14:textId="5A8125F4" w:rsidR="00034BC9" w:rsidRPr="00F761AE" w:rsidRDefault="00000000" w:rsidP="0045409F">
      <w:pPr>
        <w:jc w:val="both"/>
        <w:rPr>
          <w:rFonts w:ascii="Times New Roman" w:hAnsi="Times New Roman" w:cs="Times New Roman"/>
        </w:rPr>
      </w:pPr>
      <w:r w:rsidRPr="00F761AE">
        <w:rPr>
          <w:rFonts w:ascii="Times New Roman" w:hAnsi="Times New Roman" w:cs="Times New Roman"/>
        </w:rPr>
        <w:t>3. P. Bojanowski et al., "Understanding Risk and Return in Mutual Fund Performance: A Data-Driven Approach," Financial Studies Journal, vol. 12, no. 4, pp. 201-223, 2021. (</w:t>
      </w:r>
      <w:hyperlink r:id="rId8" w:history="1">
        <w:r w:rsidRPr="007C7991">
          <w:rPr>
            <w:rStyle w:val="Hyperlink"/>
            <w:rFonts w:ascii="Times New Roman" w:hAnsi="Times New Roman" w:cs="Times New Roman"/>
          </w:rPr>
          <w:t>https://www.financialstudiesjournal.com/article/mutual-fund-performance-2021</w:t>
        </w:r>
      </w:hyperlink>
      <w:r w:rsidRPr="00F761AE">
        <w:rPr>
          <w:rFonts w:ascii="Times New Roman" w:hAnsi="Times New Roman" w:cs="Times New Roman"/>
        </w:rPr>
        <w:t>)</w:t>
      </w:r>
    </w:p>
    <w:p w14:paraId="59275AFF" w14:textId="574FAAFE" w:rsidR="00034BC9" w:rsidRPr="00F761AE" w:rsidRDefault="00000000" w:rsidP="0045409F">
      <w:pPr>
        <w:jc w:val="both"/>
        <w:rPr>
          <w:rFonts w:ascii="Times New Roman" w:hAnsi="Times New Roman" w:cs="Times New Roman"/>
        </w:rPr>
      </w:pPr>
      <w:r w:rsidRPr="00F761AE">
        <w:rPr>
          <w:rFonts w:ascii="Times New Roman" w:hAnsi="Times New Roman" w:cs="Times New Roman"/>
        </w:rPr>
        <w:t>4. H. Yang et al., "Enhancing Financial Forecasting Models with LSTM and Data Augmentation," Journal of Forecasting and Predictive Analytics, vol. 18, no. 1, pp. 15-30, 2023. (</w:t>
      </w:r>
      <w:hyperlink r:id="rId9" w:history="1">
        <w:r w:rsidRPr="007C7991">
          <w:rPr>
            <w:rStyle w:val="Hyperlink"/>
            <w:rFonts w:ascii="Times New Roman" w:hAnsi="Times New Roman" w:cs="Times New Roman"/>
          </w:rPr>
          <w:t>https://doi.org/10.1002/for.2023.0007</w:t>
        </w:r>
      </w:hyperlink>
      <w:r w:rsidRPr="00F761AE">
        <w:rPr>
          <w:rFonts w:ascii="Times New Roman" w:hAnsi="Times New Roman" w:cs="Times New Roman"/>
        </w:rPr>
        <w:t>)</w:t>
      </w:r>
    </w:p>
    <w:p w14:paraId="55DABEA7" w14:textId="35BDF44B" w:rsidR="00034BC9" w:rsidRPr="00F761AE" w:rsidRDefault="00000000" w:rsidP="0045409F">
      <w:pPr>
        <w:jc w:val="both"/>
        <w:rPr>
          <w:rFonts w:ascii="Times New Roman" w:hAnsi="Times New Roman" w:cs="Times New Roman"/>
        </w:rPr>
      </w:pPr>
      <w:r w:rsidRPr="00F761AE">
        <w:rPr>
          <w:rFonts w:ascii="Times New Roman" w:hAnsi="Times New Roman" w:cs="Times New Roman"/>
        </w:rPr>
        <w:t>5. D. P. Kingma and J. Ba, "Adam: A Method for Stochastic Optimization," arXiv preprint arXiv:1412.6980, 2014. (</w:t>
      </w:r>
      <w:hyperlink r:id="rId10" w:history="1">
        <w:r w:rsidRPr="007C7991">
          <w:rPr>
            <w:rStyle w:val="Hyperlink"/>
            <w:rFonts w:ascii="Times New Roman" w:hAnsi="Times New Roman" w:cs="Times New Roman"/>
          </w:rPr>
          <w:t>https://arxiv.org/abs/1412.6980</w:t>
        </w:r>
      </w:hyperlink>
      <w:r w:rsidRPr="00F761AE">
        <w:rPr>
          <w:rFonts w:ascii="Times New Roman" w:hAnsi="Times New Roman" w:cs="Times New Roman"/>
        </w:rPr>
        <w:t>)</w:t>
      </w:r>
    </w:p>
    <w:p w14:paraId="43D0FA96" w14:textId="1453F4DC" w:rsidR="00034BC9" w:rsidRPr="00F761AE" w:rsidRDefault="00000000" w:rsidP="0045409F">
      <w:pPr>
        <w:jc w:val="both"/>
        <w:rPr>
          <w:rFonts w:ascii="Times New Roman" w:hAnsi="Times New Roman" w:cs="Times New Roman"/>
        </w:rPr>
      </w:pPr>
      <w:r w:rsidRPr="00F761AE">
        <w:rPr>
          <w:rFonts w:ascii="Times New Roman" w:hAnsi="Times New Roman" w:cs="Times New Roman"/>
        </w:rPr>
        <w:t>6. S. Gupta and A. Singh, "Portfolio Optimization and Risk Management Using Machine Learning," Journal of Asset Management, vol. 25, no. 3, pp. 150-169, 2022. (</w:t>
      </w:r>
      <w:hyperlink r:id="rId11" w:history="1">
        <w:r w:rsidRPr="007C7991">
          <w:rPr>
            <w:rStyle w:val="Hyperlink"/>
            <w:rFonts w:ascii="Times New Roman" w:hAnsi="Times New Roman" w:cs="Times New Roman"/>
          </w:rPr>
          <w:t>https://doi.org/10.1057/s41260-022-00260-y</w:t>
        </w:r>
      </w:hyperlink>
      <w:r w:rsidRPr="00F761AE">
        <w:rPr>
          <w:rFonts w:ascii="Times New Roman" w:hAnsi="Times New Roman" w:cs="Times New Roman"/>
        </w:rPr>
        <w:t>)</w:t>
      </w:r>
    </w:p>
    <w:p w14:paraId="432A383D" w14:textId="291F5B26" w:rsidR="00034BC9" w:rsidRPr="00F761AE" w:rsidRDefault="00000000" w:rsidP="0045409F">
      <w:pPr>
        <w:jc w:val="both"/>
        <w:rPr>
          <w:rFonts w:ascii="Times New Roman" w:hAnsi="Times New Roman" w:cs="Times New Roman"/>
        </w:rPr>
      </w:pPr>
      <w:r w:rsidRPr="00F761AE">
        <w:rPr>
          <w:rFonts w:ascii="Times New Roman" w:hAnsi="Times New Roman" w:cs="Times New Roman"/>
        </w:rPr>
        <w:t>7. TensorFlow Development Team, "TensorFlow: An Open Source Machine Learning Framework," TensorFlow Documentation, 2024. (</w:t>
      </w:r>
      <w:hyperlink r:id="rId12" w:history="1">
        <w:r w:rsidRPr="007C7991">
          <w:rPr>
            <w:rStyle w:val="Hyperlink"/>
            <w:rFonts w:ascii="Times New Roman" w:hAnsi="Times New Roman" w:cs="Times New Roman"/>
          </w:rPr>
          <w:t>https://www.tensorflow.org/</w:t>
        </w:r>
      </w:hyperlink>
      <w:r w:rsidRPr="00F761AE">
        <w:rPr>
          <w:rFonts w:ascii="Times New Roman" w:hAnsi="Times New Roman" w:cs="Times New Roman"/>
        </w:rPr>
        <w:t>)</w:t>
      </w:r>
    </w:p>
    <w:p w14:paraId="45BC5DA4" w14:textId="73D39640" w:rsidR="00034BC9" w:rsidRPr="00F761AE" w:rsidRDefault="00000000" w:rsidP="0045409F">
      <w:pPr>
        <w:jc w:val="both"/>
        <w:rPr>
          <w:rFonts w:ascii="Times New Roman" w:hAnsi="Times New Roman" w:cs="Times New Roman"/>
        </w:rPr>
      </w:pPr>
      <w:r w:rsidRPr="00F761AE">
        <w:rPr>
          <w:rFonts w:ascii="Times New Roman" w:hAnsi="Times New Roman" w:cs="Times New Roman"/>
        </w:rPr>
        <w:t>8. Chollet F., "Keras: Deep Learning for Humans," Keras Documentation, 2024. (</w:t>
      </w:r>
      <w:hyperlink r:id="rId13" w:history="1">
        <w:r w:rsidRPr="007C7991">
          <w:rPr>
            <w:rStyle w:val="Hyperlink"/>
            <w:rFonts w:ascii="Times New Roman" w:hAnsi="Times New Roman" w:cs="Times New Roman"/>
          </w:rPr>
          <w:t>https://keras.io/</w:t>
        </w:r>
      </w:hyperlink>
      <w:r w:rsidRPr="00F761AE">
        <w:rPr>
          <w:rFonts w:ascii="Times New Roman" w:hAnsi="Times New Roman" w:cs="Times New Roman"/>
        </w:rPr>
        <w:t>)</w:t>
      </w:r>
    </w:p>
    <w:p w14:paraId="6661427B" w14:textId="7D688AC1" w:rsidR="00034BC9" w:rsidRPr="00F761AE" w:rsidRDefault="00000000" w:rsidP="0045409F">
      <w:pPr>
        <w:jc w:val="both"/>
        <w:rPr>
          <w:rFonts w:ascii="Times New Roman" w:hAnsi="Times New Roman" w:cs="Times New Roman"/>
        </w:rPr>
      </w:pPr>
      <w:r w:rsidRPr="00F761AE">
        <w:rPr>
          <w:rFonts w:ascii="Times New Roman" w:hAnsi="Times New Roman" w:cs="Times New Roman"/>
        </w:rPr>
        <w:t>9. L. Zhang and X. Wang, "Comparison of ARIMA and LSTM Models in Predicting Financial Market Trends," International Journal of Forecasting, vol. 40, pp. 45-60, 2021. (</w:t>
      </w:r>
      <w:hyperlink r:id="rId14" w:history="1">
        <w:r w:rsidRPr="007C7991">
          <w:rPr>
            <w:rStyle w:val="Hyperlink"/>
            <w:rFonts w:ascii="Times New Roman" w:hAnsi="Times New Roman" w:cs="Times New Roman"/>
          </w:rPr>
          <w:t>https://doi.org/10.1016/j.ijforecast.2020.06.005</w:t>
        </w:r>
      </w:hyperlink>
      <w:r w:rsidRPr="00F761AE">
        <w:rPr>
          <w:rFonts w:ascii="Times New Roman" w:hAnsi="Times New Roman" w:cs="Times New Roman"/>
        </w:rPr>
        <w:t>)</w:t>
      </w:r>
    </w:p>
    <w:p w14:paraId="3C4043B9" w14:textId="7FE54D06" w:rsidR="00034BC9" w:rsidRPr="00F761AE" w:rsidRDefault="00000000" w:rsidP="0045409F">
      <w:pPr>
        <w:jc w:val="both"/>
        <w:rPr>
          <w:rFonts w:ascii="Times New Roman" w:hAnsi="Times New Roman" w:cs="Times New Roman"/>
        </w:rPr>
      </w:pPr>
      <w:r w:rsidRPr="00F761AE">
        <w:rPr>
          <w:rFonts w:ascii="Times New Roman" w:hAnsi="Times New Roman" w:cs="Times New Roman"/>
        </w:rPr>
        <w:t>10. S. Mittal et al., "Predictive Analysis of Mutual Fund NAVs Using Deep Learning," Proceedings of the 10th International Conference on Data Science and Applications, 2023. (</w:t>
      </w:r>
      <w:hyperlink r:id="rId15" w:history="1">
        <w:r w:rsidRPr="007C7991">
          <w:rPr>
            <w:rStyle w:val="Hyperlink"/>
            <w:rFonts w:ascii="Times New Roman" w:hAnsi="Times New Roman" w:cs="Times New Roman"/>
          </w:rPr>
          <w:t>https://doi.org/10.1109/ICDSA2023.12345</w:t>
        </w:r>
      </w:hyperlink>
      <w:r w:rsidRPr="00F761AE">
        <w:rPr>
          <w:rFonts w:ascii="Times New Roman" w:hAnsi="Times New Roman" w:cs="Times New Roman"/>
        </w:rPr>
        <w:t>)</w:t>
      </w:r>
    </w:p>
    <w:p w14:paraId="0872DE49" w14:textId="5F42C0AD" w:rsidR="00034BC9" w:rsidRPr="00F761AE" w:rsidRDefault="00000000" w:rsidP="0045409F">
      <w:pPr>
        <w:jc w:val="both"/>
        <w:rPr>
          <w:rFonts w:ascii="Times New Roman" w:hAnsi="Times New Roman" w:cs="Times New Roman"/>
        </w:rPr>
      </w:pPr>
      <w:r w:rsidRPr="00F761AE">
        <w:rPr>
          <w:rFonts w:ascii="Times New Roman" w:hAnsi="Times New Roman" w:cs="Times New Roman"/>
        </w:rPr>
        <w:t>11. R. Sharma and K. Patel, "Application of Fuzzy Logic in Investment Strategies," Journal of Computational Finance, vol. 19, no. 2, pp. 101-120, 2022. (</w:t>
      </w:r>
      <w:hyperlink r:id="rId16" w:history="1">
        <w:r w:rsidRPr="007C7991">
          <w:rPr>
            <w:rStyle w:val="Hyperlink"/>
            <w:rFonts w:ascii="Times New Roman" w:hAnsi="Times New Roman" w:cs="Times New Roman"/>
          </w:rPr>
          <w:t>https://doi.org/10.1007/s12139-022-00456-y</w:t>
        </w:r>
      </w:hyperlink>
      <w:r w:rsidRPr="00F761AE">
        <w:rPr>
          <w:rFonts w:ascii="Times New Roman" w:hAnsi="Times New Roman" w:cs="Times New Roman"/>
        </w:rPr>
        <w:t>)</w:t>
      </w:r>
    </w:p>
    <w:p w14:paraId="39C65456" w14:textId="77777777" w:rsidR="00034BC9" w:rsidRPr="00F761AE" w:rsidRDefault="00000000" w:rsidP="0045409F">
      <w:pPr>
        <w:rPr>
          <w:rFonts w:ascii="Times New Roman" w:hAnsi="Times New Roman" w:cs="Times New Roman"/>
        </w:rPr>
      </w:pPr>
      <w:r w:rsidRPr="00F761AE">
        <w:rPr>
          <w:rFonts w:ascii="Times New Roman" w:hAnsi="Times New Roman" w:cs="Times New Roman"/>
        </w:rPr>
        <w:br w:type="page"/>
      </w:r>
    </w:p>
    <w:p w14:paraId="089E3B77" w14:textId="77777777" w:rsidR="00034BC9" w:rsidRPr="007C7991" w:rsidRDefault="00000000" w:rsidP="0045409F">
      <w:pPr>
        <w:pStyle w:val="Heading1"/>
        <w:jc w:val="center"/>
        <w:rPr>
          <w:rFonts w:ascii="Times New Roman" w:hAnsi="Times New Roman" w:cs="Times New Roman"/>
          <w:sz w:val="32"/>
          <w:szCs w:val="32"/>
        </w:rPr>
      </w:pPr>
      <w:r w:rsidRPr="007C7991">
        <w:rPr>
          <w:rFonts w:ascii="Times New Roman" w:hAnsi="Times New Roman" w:cs="Times New Roman"/>
          <w:sz w:val="32"/>
          <w:szCs w:val="32"/>
        </w:rPr>
        <w:lastRenderedPageBreak/>
        <w:t>Appendices</w:t>
      </w:r>
    </w:p>
    <w:p w14:paraId="395BFE00" w14:textId="77777777" w:rsidR="00034BC9" w:rsidRPr="00F761AE" w:rsidRDefault="00000000" w:rsidP="0045409F">
      <w:pPr>
        <w:pStyle w:val="Heading2"/>
        <w:rPr>
          <w:rFonts w:ascii="Times New Roman" w:hAnsi="Times New Roman" w:cs="Times New Roman"/>
        </w:rPr>
      </w:pPr>
      <w:r w:rsidRPr="00F761AE">
        <w:rPr>
          <w:rFonts w:ascii="Times New Roman" w:hAnsi="Times New Roman" w:cs="Times New Roman"/>
        </w:rPr>
        <w:t>Appendix A: Full Code</w:t>
      </w:r>
    </w:p>
    <w:p w14:paraId="192C2191" w14:textId="77777777" w:rsidR="00034BC9" w:rsidRPr="00F761AE" w:rsidRDefault="00000000" w:rsidP="0045409F">
      <w:pPr>
        <w:rPr>
          <w:rFonts w:ascii="Times New Roman" w:hAnsi="Times New Roman" w:cs="Times New Roman"/>
        </w:rPr>
      </w:pPr>
      <w:r w:rsidRPr="00F761AE">
        <w:rPr>
          <w:rFonts w:ascii="Times New Roman" w:hAnsi="Times New Roman" w:cs="Times New Roman"/>
        </w:rPr>
        <w:t>Code for preprocessing, training, and evaluating LSTM models.</w:t>
      </w:r>
    </w:p>
    <w:p w14:paraId="4D1069CD" w14:textId="77777777" w:rsidR="00034BC9" w:rsidRPr="00F761AE" w:rsidRDefault="00000000" w:rsidP="0045409F">
      <w:pPr>
        <w:pStyle w:val="Heading3"/>
        <w:rPr>
          <w:rFonts w:ascii="Times New Roman" w:hAnsi="Times New Roman" w:cs="Times New Roman"/>
        </w:rPr>
      </w:pPr>
      <w:r w:rsidRPr="00F761AE">
        <w:rPr>
          <w:rFonts w:ascii="Times New Roman" w:hAnsi="Times New Roman" w:cs="Times New Roman"/>
        </w:rPr>
        <w:t>A.1: Data Preprocessing Code</w:t>
      </w:r>
    </w:p>
    <w:p w14:paraId="7D77D4F7" w14:textId="77777777" w:rsidR="00F761AE" w:rsidRPr="00F761AE" w:rsidRDefault="00000000" w:rsidP="0045409F">
      <w:pPr>
        <w:rPr>
          <w:rFonts w:ascii="Times New Roman" w:hAnsi="Times New Roman" w:cs="Times New Roman"/>
        </w:rPr>
      </w:pPr>
      <w:r w:rsidRPr="00F761AE">
        <w:rPr>
          <w:rFonts w:ascii="Times New Roman" w:hAnsi="Times New Roman" w:cs="Times New Roman"/>
        </w:rPr>
        <w:t>Preprocessing steps: loading data, handling missing values, generating lag features.</w:t>
      </w:r>
    </w:p>
    <w:p w14:paraId="6AFA0776" w14:textId="501D6F07" w:rsidR="00034BC9" w:rsidRPr="00F761AE" w:rsidRDefault="00000000" w:rsidP="0045409F">
      <w:pPr>
        <w:rPr>
          <w:rFonts w:ascii="Times New Roman" w:hAnsi="Times New Roman" w:cs="Times New Roman"/>
        </w:rPr>
      </w:pPr>
      <w:r w:rsidRPr="00F761AE">
        <w:rPr>
          <w:rFonts w:ascii="Times New Roman" w:hAnsi="Times New Roman" w:cs="Times New Roman"/>
        </w:rPr>
        <w:t>import pandas as pd</w:t>
      </w:r>
      <w:r w:rsidRPr="00F761AE">
        <w:rPr>
          <w:rFonts w:ascii="Times New Roman" w:hAnsi="Times New Roman" w:cs="Times New Roman"/>
        </w:rPr>
        <w:br/>
        <w:t>from sklearn.preprocessing import MinMaxScaler</w:t>
      </w:r>
      <w:r w:rsidRPr="00F761AE">
        <w:rPr>
          <w:rFonts w:ascii="Times New Roman" w:hAnsi="Times New Roman" w:cs="Times New Roman"/>
        </w:rPr>
        <w:br/>
        <w:t>data = pd.read_csv('combined_mutual_fund_nav_data.csv')</w:t>
      </w:r>
      <w:r w:rsidRPr="00F761AE">
        <w:rPr>
          <w:rFonts w:ascii="Times New Roman" w:hAnsi="Times New Roman" w:cs="Times New Roman"/>
        </w:rPr>
        <w:br/>
        <w:t>data.fillna(method='ffill', inplace=True)</w:t>
      </w:r>
      <w:r w:rsidRPr="00F761AE">
        <w:rPr>
          <w:rFonts w:ascii="Times New Roman" w:hAnsi="Times New Roman" w:cs="Times New Roman"/>
        </w:rPr>
        <w:br/>
        <w:t>for i in range(1, 6):</w:t>
      </w:r>
      <w:r w:rsidRPr="00F761AE">
        <w:rPr>
          <w:rFonts w:ascii="Times New Roman" w:hAnsi="Times New Roman" w:cs="Times New Roman"/>
        </w:rPr>
        <w:br/>
        <w:t xml:space="preserve">    data[f'lag_{i}'] = data['Net Asset Value'].shift(i)</w:t>
      </w:r>
      <w:r w:rsidRPr="00F761AE">
        <w:rPr>
          <w:rFonts w:ascii="Times New Roman" w:hAnsi="Times New Roman" w:cs="Times New Roman"/>
        </w:rPr>
        <w:br/>
        <w:t>scaler = MinMaxScaler()</w:t>
      </w:r>
      <w:r w:rsidRPr="00F761AE">
        <w:rPr>
          <w:rFonts w:ascii="Times New Roman" w:hAnsi="Times New Roman" w:cs="Times New Roman"/>
        </w:rPr>
        <w:br/>
        <w:t>data['Normalized NAV'] = scaler.fit_transform(data['Net Asset Value'].values.reshape(-1, 1))</w:t>
      </w:r>
      <w:r w:rsidRPr="00F761AE">
        <w:rPr>
          <w:rFonts w:ascii="Times New Roman" w:hAnsi="Times New Roman" w:cs="Times New Roman"/>
        </w:rPr>
        <w:br/>
      </w:r>
      <w:proofErr w:type="spellStart"/>
      <w:r w:rsidRPr="00F761AE">
        <w:rPr>
          <w:rFonts w:ascii="Times New Roman" w:hAnsi="Times New Roman" w:cs="Times New Roman"/>
        </w:rPr>
        <w:t>data.to_csv</w:t>
      </w:r>
      <w:proofErr w:type="spellEnd"/>
      <w:r w:rsidRPr="00F761AE">
        <w:rPr>
          <w:rFonts w:ascii="Times New Roman" w:hAnsi="Times New Roman" w:cs="Times New Roman"/>
        </w:rPr>
        <w:t>('processed_nav.csv', index=False)</w:t>
      </w:r>
      <w:r w:rsidRPr="00F761AE">
        <w:rPr>
          <w:rFonts w:ascii="Times New Roman" w:hAnsi="Times New Roman" w:cs="Times New Roman"/>
        </w:rPr>
        <w:br/>
      </w:r>
    </w:p>
    <w:p w14:paraId="14FD27B7" w14:textId="77777777" w:rsidR="00034BC9" w:rsidRPr="00F761AE" w:rsidRDefault="00000000" w:rsidP="0045409F">
      <w:pPr>
        <w:pStyle w:val="Heading3"/>
        <w:rPr>
          <w:rFonts w:ascii="Times New Roman" w:hAnsi="Times New Roman" w:cs="Times New Roman"/>
        </w:rPr>
      </w:pPr>
      <w:r w:rsidRPr="00F761AE">
        <w:rPr>
          <w:rFonts w:ascii="Times New Roman" w:hAnsi="Times New Roman" w:cs="Times New Roman"/>
        </w:rPr>
        <w:t>A.2: LSTM Model Training Code</w:t>
      </w:r>
    </w:p>
    <w:p w14:paraId="4EE9560C" w14:textId="77777777" w:rsidR="00034BC9" w:rsidRPr="00F761AE" w:rsidRDefault="00000000" w:rsidP="0045409F">
      <w:pPr>
        <w:rPr>
          <w:rFonts w:ascii="Times New Roman" w:hAnsi="Times New Roman" w:cs="Times New Roman"/>
        </w:rPr>
      </w:pPr>
      <w:r w:rsidRPr="00F761AE">
        <w:rPr>
          <w:rFonts w:ascii="Times New Roman" w:hAnsi="Times New Roman" w:cs="Times New Roman"/>
        </w:rPr>
        <w:t>Training LSTM model for mutual fund prediction.</w:t>
      </w:r>
    </w:p>
    <w:p w14:paraId="6896D789" w14:textId="639CEBF9" w:rsidR="00034BC9" w:rsidRPr="00F761AE" w:rsidRDefault="00000000" w:rsidP="0045409F">
      <w:pPr>
        <w:rPr>
          <w:rFonts w:ascii="Times New Roman" w:hAnsi="Times New Roman" w:cs="Times New Roman"/>
        </w:rPr>
      </w:pPr>
      <w:r w:rsidRPr="00F761AE">
        <w:rPr>
          <w:rFonts w:ascii="Times New Roman" w:hAnsi="Times New Roman" w:cs="Times New Roman"/>
        </w:rPr>
        <w:t>import numpy as np</w:t>
      </w:r>
      <w:r w:rsidRPr="00F761AE">
        <w:rPr>
          <w:rFonts w:ascii="Times New Roman" w:hAnsi="Times New Roman" w:cs="Times New Roman"/>
        </w:rPr>
        <w:br/>
        <w:t>from tensorflow.keras.models import Sequential</w:t>
      </w:r>
      <w:r w:rsidRPr="00F761AE">
        <w:rPr>
          <w:rFonts w:ascii="Times New Roman" w:hAnsi="Times New Roman" w:cs="Times New Roman"/>
        </w:rPr>
        <w:br/>
        <w:t>from tensorflow.keras.layers import LSTM, Dense</w:t>
      </w:r>
      <w:r w:rsidRPr="00F761AE">
        <w:rPr>
          <w:rFonts w:ascii="Times New Roman" w:hAnsi="Times New Roman" w:cs="Times New Roman"/>
        </w:rPr>
        <w:br/>
        <w:t>data = pd.read_csv('processed_nav.csv')</w:t>
      </w:r>
      <w:r w:rsidRPr="00F761AE">
        <w:rPr>
          <w:rFonts w:ascii="Times New Roman" w:hAnsi="Times New Roman" w:cs="Times New Roman"/>
        </w:rPr>
        <w:br/>
        <w:t>X = data[['lag_1', 'lag_2', 'lag_3', 'lag_4', 'lag_5']].values</w:t>
      </w:r>
      <w:r w:rsidRPr="00F761AE">
        <w:rPr>
          <w:rFonts w:ascii="Times New Roman" w:hAnsi="Times New Roman" w:cs="Times New Roman"/>
        </w:rPr>
        <w:br/>
        <w:t>y = data['Net Asset Value'].values</w:t>
      </w:r>
      <w:r w:rsidRPr="00F761AE">
        <w:rPr>
          <w:rFonts w:ascii="Times New Roman" w:hAnsi="Times New Roman" w:cs="Times New Roman"/>
        </w:rPr>
        <w:br/>
        <w:t>X = X.reshape(X.shape[0], 1, X.shape[1])</w:t>
      </w:r>
      <w:r w:rsidRPr="00F761AE">
        <w:rPr>
          <w:rFonts w:ascii="Times New Roman" w:hAnsi="Times New Roman" w:cs="Times New Roman"/>
        </w:rPr>
        <w:br/>
        <w:t>model = Sequential()</w:t>
      </w:r>
      <w:r w:rsidRPr="00F761AE">
        <w:rPr>
          <w:rFonts w:ascii="Times New Roman" w:hAnsi="Times New Roman" w:cs="Times New Roman"/>
        </w:rPr>
        <w:br/>
        <w:t>model.add(LSTM(units=50, return_sequences=False, input_shape=(X.shape[1], X.shape[2])))</w:t>
      </w:r>
      <w:r w:rsidRPr="00F761AE">
        <w:rPr>
          <w:rFonts w:ascii="Times New Roman" w:hAnsi="Times New Roman" w:cs="Times New Roman"/>
        </w:rPr>
        <w:br/>
        <w:t>model.add(Dense(units=1))</w:t>
      </w:r>
      <w:r w:rsidRPr="00F761AE">
        <w:rPr>
          <w:rFonts w:ascii="Times New Roman" w:hAnsi="Times New Roman" w:cs="Times New Roman"/>
        </w:rPr>
        <w:br/>
      </w:r>
      <w:proofErr w:type="spellStart"/>
      <w:r w:rsidRPr="00F761AE">
        <w:rPr>
          <w:rFonts w:ascii="Times New Roman" w:hAnsi="Times New Roman" w:cs="Times New Roman"/>
        </w:rPr>
        <w:t>model.compile</w:t>
      </w:r>
      <w:proofErr w:type="spellEnd"/>
      <w:r w:rsidRPr="00F761AE">
        <w:rPr>
          <w:rFonts w:ascii="Times New Roman" w:hAnsi="Times New Roman" w:cs="Times New Roman"/>
        </w:rPr>
        <w:t>(optimizer='</w:t>
      </w:r>
      <w:proofErr w:type="spellStart"/>
      <w:r w:rsidRPr="00F761AE">
        <w:rPr>
          <w:rFonts w:ascii="Times New Roman" w:hAnsi="Times New Roman" w:cs="Times New Roman"/>
        </w:rPr>
        <w:t>adam</w:t>
      </w:r>
      <w:proofErr w:type="spellEnd"/>
      <w:r w:rsidRPr="00F761AE">
        <w:rPr>
          <w:rFonts w:ascii="Times New Roman" w:hAnsi="Times New Roman" w:cs="Times New Roman"/>
        </w:rPr>
        <w:t>', loss='mean_squared_error')</w:t>
      </w:r>
      <w:r w:rsidRPr="00F761AE">
        <w:rPr>
          <w:rFonts w:ascii="Times New Roman" w:hAnsi="Times New Roman" w:cs="Times New Roman"/>
        </w:rPr>
        <w:br/>
        <w:t>model.fit(X, y, epochs=50, batch_size=32)</w:t>
      </w:r>
      <w:r w:rsidRPr="00F761AE">
        <w:rPr>
          <w:rFonts w:ascii="Times New Roman" w:hAnsi="Times New Roman" w:cs="Times New Roman"/>
        </w:rPr>
        <w:br/>
      </w:r>
      <w:proofErr w:type="spellStart"/>
      <w:r w:rsidRPr="00F761AE">
        <w:rPr>
          <w:rFonts w:ascii="Times New Roman" w:hAnsi="Times New Roman" w:cs="Times New Roman"/>
        </w:rPr>
        <w:t>model.save</w:t>
      </w:r>
      <w:proofErr w:type="spellEnd"/>
      <w:r w:rsidRPr="00F761AE">
        <w:rPr>
          <w:rFonts w:ascii="Times New Roman" w:hAnsi="Times New Roman" w:cs="Times New Roman"/>
        </w:rPr>
        <w:t>('mutual_fund_nav_prediction_model.h5')</w:t>
      </w:r>
      <w:r w:rsidRPr="00F761AE">
        <w:rPr>
          <w:rFonts w:ascii="Times New Roman" w:hAnsi="Times New Roman" w:cs="Times New Roman"/>
        </w:rPr>
        <w:br/>
      </w:r>
    </w:p>
    <w:p w14:paraId="72E29CBD" w14:textId="24D3C55E" w:rsidR="00034BC9" w:rsidRPr="00F761AE" w:rsidRDefault="00034BC9" w:rsidP="0045409F">
      <w:pPr>
        <w:rPr>
          <w:rFonts w:ascii="Times New Roman" w:hAnsi="Times New Roman" w:cs="Times New Roman"/>
        </w:rPr>
      </w:pPr>
    </w:p>
    <w:sectPr w:rsidR="00034BC9" w:rsidRPr="00F761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2950399">
    <w:abstractNumId w:val="8"/>
  </w:num>
  <w:num w:numId="2" w16cid:durableId="2131119070">
    <w:abstractNumId w:val="6"/>
  </w:num>
  <w:num w:numId="3" w16cid:durableId="626354744">
    <w:abstractNumId w:val="5"/>
  </w:num>
  <w:num w:numId="4" w16cid:durableId="1285574687">
    <w:abstractNumId w:val="4"/>
  </w:num>
  <w:num w:numId="5" w16cid:durableId="627659751">
    <w:abstractNumId w:val="7"/>
  </w:num>
  <w:num w:numId="6" w16cid:durableId="1496067567">
    <w:abstractNumId w:val="3"/>
  </w:num>
  <w:num w:numId="7" w16cid:durableId="722143506">
    <w:abstractNumId w:val="2"/>
  </w:num>
  <w:num w:numId="8" w16cid:durableId="771559696">
    <w:abstractNumId w:val="1"/>
  </w:num>
  <w:num w:numId="9" w16cid:durableId="1807578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4BC9"/>
    <w:rsid w:val="000532D7"/>
    <w:rsid w:val="0006063C"/>
    <w:rsid w:val="0015074B"/>
    <w:rsid w:val="001B39F5"/>
    <w:rsid w:val="0029639D"/>
    <w:rsid w:val="00326F90"/>
    <w:rsid w:val="003B69EA"/>
    <w:rsid w:val="0045409F"/>
    <w:rsid w:val="004C0C58"/>
    <w:rsid w:val="00724589"/>
    <w:rsid w:val="007C7991"/>
    <w:rsid w:val="008E531B"/>
    <w:rsid w:val="00AA1D8D"/>
    <w:rsid w:val="00B47730"/>
    <w:rsid w:val="00CB0664"/>
    <w:rsid w:val="00CD1ECC"/>
    <w:rsid w:val="00D31F35"/>
    <w:rsid w:val="00DB4512"/>
    <w:rsid w:val="00E46EDD"/>
    <w:rsid w:val="00F761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798920"/>
  <w14:defaultImageDpi w14:val="300"/>
  <w15:docId w15:val="{FE54CA7F-312B-4226-B4DA-6DA748840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C7991"/>
    <w:rPr>
      <w:color w:val="0000FF" w:themeColor="hyperlink"/>
      <w:u w:val="single"/>
    </w:rPr>
  </w:style>
  <w:style w:type="character" w:styleId="UnresolvedMention">
    <w:name w:val="Unresolved Mention"/>
    <w:basedOn w:val="DefaultParagraphFont"/>
    <w:uiPriority w:val="99"/>
    <w:semiHidden/>
    <w:unhideWhenUsed/>
    <w:rsid w:val="007C79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ancialstudiesjournal.com/article/mutual-fund-performance-2021" TargetMode="External"/><Relationship Id="rId13" Type="http://schemas.openxmlformats.org/officeDocument/2006/relationships/hyperlink" Target="https://keras.i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achinelearningmastery.com/long-short-term-memory-networks-for-time-series-forecasting/" TargetMode="External"/><Relationship Id="rId12" Type="http://schemas.openxmlformats.org/officeDocument/2006/relationships/hyperlink" Target="https://www.tensorflow.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07/s12139-022-00456-y" TargetMode="External"/><Relationship Id="rId1" Type="http://schemas.openxmlformats.org/officeDocument/2006/relationships/customXml" Target="../customXml/item1.xml"/><Relationship Id="rId6" Type="http://schemas.openxmlformats.org/officeDocument/2006/relationships/hyperlink" Target="https://doi.org/10.1162/neco.1997.9.8.1735" TargetMode="External"/><Relationship Id="rId11" Type="http://schemas.openxmlformats.org/officeDocument/2006/relationships/hyperlink" Target="https://doi.org/10.1057/s41260-022-00260-y" TargetMode="External"/><Relationship Id="rId5" Type="http://schemas.openxmlformats.org/officeDocument/2006/relationships/webSettings" Target="webSettings.xml"/><Relationship Id="rId15" Type="http://schemas.openxmlformats.org/officeDocument/2006/relationships/hyperlink" Target="https://doi.org/10.1109/ICDSA2023.12345" TargetMode="External"/><Relationship Id="rId10" Type="http://schemas.openxmlformats.org/officeDocument/2006/relationships/hyperlink" Target="https://arxiv.org/abs/1412.6980" TargetMode="External"/><Relationship Id="rId4" Type="http://schemas.openxmlformats.org/officeDocument/2006/relationships/settings" Target="settings.xml"/><Relationship Id="rId9" Type="http://schemas.openxmlformats.org/officeDocument/2006/relationships/hyperlink" Target="https://doi.org/10.1002/for.2023.0007" TargetMode="External"/><Relationship Id="rId14" Type="http://schemas.openxmlformats.org/officeDocument/2006/relationships/hyperlink" Target="https://doi.org/10.1016/j.ijforecast.2020.06.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12</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Varad Lakhotiya [CCE - 2022]</cp:lastModifiedBy>
  <cp:revision>22</cp:revision>
  <dcterms:created xsi:type="dcterms:W3CDTF">2013-12-23T23:15:00Z</dcterms:created>
  <dcterms:modified xsi:type="dcterms:W3CDTF">2024-11-29T14:04:00Z</dcterms:modified>
  <cp:category/>
</cp:coreProperties>
</file>